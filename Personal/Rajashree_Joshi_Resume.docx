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hAnsi="Cambria"/>
        </w:rPr>
        <w:alias w:val="Resume Name"/>
        <w:tag w:val="Resume Name"/>
        <w:id w:val="2142538285"/>
        <w:placeholder>
          <w:docPart w:val="F6ED2B05B30D42279DD6EBE81A225B30"/>
        </w:placeholder>
        <w:docPartList>
          <w:docPartGallery w:val="Quick Parts"/>
          <w:docPartCategory w:val=" Resume Name"/>
        </w:docPartList>
      </w:sdtPr>
      <w:sdtEndPr/>
      <w:sdtContent>
        <w:p w:rsidR="00B86D9E" w:rsidRPr="00B70B9F" w:rsidRDefault="00B86D9E">
          <w:pPr>
            <w:pStyle w:val="NoSpacing"/>
            <w:rPr>
              <w:rFonts w:ascii="Cambria" w:hAnsi="Cambria"/>
            </w:rPr>
          </w:pPr>
        </w:p>
        <w:tbl>
          <w:tblPr>
            <w:tblW w:w="5257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3"/>
            <w:gridCol w:w="9461"/>
          </w:tblGrid>
          <w:tr w:rsidR="00B86D9E" w:rsidRPr="00B70B9F" w:rsidTr="003D436B">
            <w:trPr>
              <w:trHeight w:val="1015"/>
              <w:jc w:val="center"/>
            </w:trPr>
            <w:tc>
              <w:tcPr>
                <w:tcW w:w="363" w:type="dxa"/>
                <w:shd w:val="clear" w:color="auto" w:fill="9FB8CD" w:themeFill="accent2"/>
              </w:tcPr>
              <w:p w:rsidR="00B86D9E" w:rsidRPr="00B70B9F" w:rsidRDefault="00B86D9E">
                <w:pPr>
                  <w:spacing w:after="0" w:line="240" w:lineRule="auto"/>
                  <w:rPr>
                    <w:rFonts w:ascii="Cambria" w:hAnsi="Cambria"/>
                  </w:rPr>
                </w:pPr>
              </w:p>
            </w:tc>
            <w:tc>
              <w:tcPr>
                <w:tcW w:w="9461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B86D9E" w:rsidRPr="005E21C3" w:rsidRDefault="0036735E" w:rsidP="003446C8">
                <w:pPr>
                  <w:pStyle w:val="PersonalName"/>
                  <w:rPr>
                    <w:rFonts w:ascii="Cambria" w:hAnsi="Cambria"/>
                    <w:color w:val="528693" w:themeColor="background2" w:themeShade="80"/>
                    <w:spacing w:val="10"/>
                  </w:rPr>
                </w:pPr>
                <w:r w:rsidRPr="00B70B9F">
                  <w:rPr>
                    <w:rFonts w:ascii="Cambria" w:hAnsi="Cambria"/>
                    <w:color w:val="628BAD" w:themeColor="accent2" w:themeShade="BF"/>
                    <w:spacing w:val="10"/>
                  </w:rPr>
                  <w:sym w:font="Wingdings 3" w:char="F07D"/>
                </w:r>
                <w:r w:rsidR="004E345E" w:rsidRPr="005E21C3">
                  <w:rPr>
                    <w:rFonts w:ascii="Cambria" w:hAnsi="Cambria"/>
                    <w:color w:val="528693" w:themeColor="background2" w:themeShade="80"/>
                    <w:spacing w:val="10"/>
                  </w:rPr>
                  <w:t>Rajashree Achyut Joshi</w:t>
                </w:r>
              </w:p>
              <w:p w:rsidR="00D03960" w:rsidRPr="005E21C3" w:rsidRDefault="00D03960" w:rsidP="003446C8">
                <w:pPr>
                  <w:pStyle w:val="PersonalName"/>
                  <w:rPr>
                    <w:rFonts w:ascii="Cambria" w:hAnsi="Cambria"/>
                    <w:color w:val="528693" w:themeColor="background2" w:themeShade="80"/>
                    <w:spacing w:val="10"/>
                    <w:sz w:val="24"/>
                  </w:rPr>
                </w:pPr>
                <w:r w:rsidRPr="005E21C3">
                  <w:rPr>
                    <w:rFonts w:ascii="Cambria" w:hAnsi="Cambria"/>
                    <w:color w:val="528693" w:themeColor="background2" w:themeShade="80"/>
                    <w:spacing w:val="10"/>
                    <w:sz w:val="24"/>
                  </w:rPr>
                  <w:t xml:space="preserve"> +91 9922745492</w:t>
                </w:r>
              </w:p>
              <w:p w:rsidR="00D03960" w:rsidRPr="00B70B9F" w:rsidRDefault="00D03960" w:rsidP="003446C8">
                <w:pPr>
                  <w:pStyle w:val="PersonalName"/>
                  <w:rPr>
                    <w:rFonts w:ascii="Cambria" w:hAnsi="Cambria"/>
                  </w:rPr>
                </w:pPr>
                <w:r w:rsidRPr="005E21C3">
                  <w:rPr>
                    <w:rFonts w:ascii="Cambria" w:hAnsi="Cambria"/>
                    <w:color w:val="528693" w:themeColor="background2" w:themeShade="80"/>
                    <w:spacing w:val="10"/>
                    <w:sz w:val="24"/>
                  </w:rPr>
                  <w:t xml:space="preserve"> rajashreejoshi8@gmail.com</w:t>
                </w:r>
              </w:p>
            </w:tc>
          </w:tr>
        </w:tbl>
        <w:p w:rsidR="00B86D9E" w:rsidRPr="00B70B9F" w:rsidRDefault="006832FB" w:rsidP="006832FB">
          <w:pPr>
            <w:pStyle w:val="NoSpacing"/>
            <w:tabs>
              <w:tab w:val="center" w:pos="4680"/>
            </w:tabs>
            <w:rPr>
              <w:rFonts w:ascii="Cambria" w:hAnsi="Cambria"/>
            </w:rPr>
          </w:pPr>
          <w:r w:rsidRPr="00B70B9F">
            <w:rPr>
              <w:rFonts w:ascii="Cambria" w:hAnsi="Cambria"/>
            </w:rPr>
            <w:tab/>
          </w:r>
        </w:p>
      </w:sdtContent>
    </w:sdt>
    <w:p w:rsidR="00B86D9E" w:rsidRPr="00B70B9F" w:rsidRDefault="00B86D9E">
      <w:pPr>
        <w:pStyle w:val="NoSpacing"/>
        <w:rPr>
          <w:rFonts w:ascii="Cambria" w:hAnsi="Cambria"/>
        </w:rPr>
      </w:pPr>
    </w:p>
    <w:tbl>
      <w:tblPr>
        <w:tblW w:w="5245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"/>
        <w:gridCol w:w="9540"/>
      </w:tblGrid>
      <w:tr w:rsidR="00B86D9E" w:rsidRPr="00B70B9F" w:rsidTr="007C37DB">
        <w:trPr>
          <w:trHeight w:val="11172"/>
          <w:jc w:val="center"/>
        </w:trPr>
        <w:tc>
          <w:tcPr>
            <w:tcW w:w="262" w:type="dxa"/>
            <w:shd w:val="clear" w:color="auto" w:fill="AAB0C7" w:themeFill="accent1" w:themeFillTint="99"/>
          </w:tcPr>
          <w:p w:rsidR="00B86D9E" w:rsidRPr="00B70B9F" w:rsidRDefault="00B86D9E">
            <w:pPr>
              <w:spacing w:after="0" w:line="240" w:lineRule="auto"/>
              <w:rPr>
                <w:rFonts w:ascii="Cambria" w:hAnsi="Cambria"/>
              </w:rPr>
            </w:pPr>
          </w:p>
        </w:tc>
        <w:tc>
          <w:tcPr>
            <w:tcW w:w="9540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C0B3A" w:rsidRPr="008725EF" w:rsidRDefault="00C9093F">
            <w:pPr>
              <w:pStyle w:val="Section"/>
              <w:rPr>
                <w:rFonts w:ascii="Cambria" w:hAnsi="Cambria"/>
                <w:color w:val="528693" w:themeColor="background2" w:themeShade="80"/>
              </w:rPr>
            </w:pPr>
            <w:r w:rsidRPr="008725EF">
              <w:rPr>
                <w:rFonts w:ascii="Cambria" w:hAnsi="Cambria"/>
                <w:color w:val="528693" w:themeColor="background2" w:themeShade="80"/>
              </w:rPr>
              <w:t>Objective</w:t>
            </w:r>
          </w:p>
          <w:p w:rsidR="00DC0B3A" w:rsidRPr="00B70B9F" w:rsidRDefault="002D5702" w:rsidP="00DC0B3A">
            <w:p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To strive for excellence in the field of software development.</w:t>
            </w:r>
          </w:p>
          <w:p w:rsidR="00EF2F4A" w:rsidRPr="008725EF" w:rsidRDefault="00EF2F4A" w:rsidP="00EF2F4A">
            <w:pPr>
              <w:pStyle w:val="Section"/>
              <w:rPr>
                <w:rFonts w:ascii="Cambria" w:hAnsi="Cambria"/>
                <w:color w:val="528693" w:themeColor="background2" w:themeShade="80"/>
              </w:rPr>
            </w:pPr>
            <w:r w:rsidRPr="008725EF">
              <w:rPr>
                <w:rFonts w:ascii="Cambria" w:hAnsi="Cambria"/>
                <w:color w:val="528693" w:themeColor="background2" w:themeShade="80"/>
              </w:rPr>
              <w:t>Professional Summary</w:t>
            </w:r>
          </w:p>
          <w:p w:rsidR="00EF2F4A" w:rsidRPr="00B70B9F" w:rsidRDefault="009732AD" w:rsidP="00EF2F4A">
            <w:p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Currently working as</w:t>
            </w:r>
            <w:r w:rsidR="00B70B9F" w:rsidRPr="00B70B9F">
              <w:rPr>
                <w:rFonts w:ascii="Cambria" w:hAnsi="Cambria"/>
              </w:rPr>
              <w:t xml:space="preserve"> </w:t>
            </w:r>
            <w:r w:rsidR="00B70B9F" w:rsidRPr="00B70B9F">
              <w:rPr>
                <w:rFonts w:ascii="Cambria" w:hAnsi="Cambria"/>
                <w:b/>
              </w:rPr>
              <w:t>Senior</w:t>
            </w:r>
            <w:r w:rsidRPr="00B70B9F">
              <w:rPr>
                <w:rFonts w:ascii="Cambria" w:hAnsi="Cambria"/>
              </w:rPr>
              <w:t xml:space="preserve"> </w:t>
            </w:r>
            <w:r w:rsidRPr="00B70B9F">
              <w:rPr>
                <w:rFonts w:ascii="Cambria" w:hAnsi="Cambria"/>
                <w:b/>
              </w:rPr>
              <w:t>Application Developer</w:t>
            </w:r>
            <w:r w:rsidRPr="00B70B9F">
              <w:rPr>
                <w:rFonts w:ascii="Cambria" w:hAnsi="Cambria"/>
              </w:rPr>
              <w:t xml:space="preserve"> with </w:t>
            </w:r>
            <w:r w:rsidRPr="00B70B9F">
              <w:rPr>
                <w:rFonts w:ascii="Cambria" w:hAnsi="Cambria"/>
                <w:b/>
              </w:rPr>
              <w:t xml:space="preserve">BNY Mellon </w:t>
            </w:r>
            <w:r w:rsidR="00B70B9F" w:rsidRPr="00B70B9F">
              <w:rPr>
                <w:rFonts w:ascii="Cambria" w:hAnsi="Cambria"/>
                <w:b/>
              </w:rPr>
              <w:t>Technologies</w:t>
            </w:r>
            <w:r w:rsidRPr="00B70B9F">
              <w:rPr>
                <w:rFonts w:ascii="Cambria" w:hAnsi="Cambria"/>
                <w:b/>
              </w:rPr>
              <w:t>, Pune</w:t>
            </w:r>
            <w:r w:rsidRPr="00B70B9F">
              <w:rPr>
                <w:rFonts w:ascii="Cambria" w:hAnsi="Cambria"/>
              </w:rPr>
              <w:t>.</w:t>
            </w:r>
            <w:r w:rsidR="00B70B9F" w:rsidRPr="00B70B9F">
              <w:rPr>
                <w:rFonts w:ascii="Cambria" w:hAnsi="Cambria"/>
              </w:rPr>
              <w:t>(formerly known as iNautix Technologies Pvt. Ltd.)</w:t>
            </w:r>
            <w:r w:rsidR="008F661E" w:rsidRPr="00B70B9F">
              <w:rPr>
                <w:rFonts w:ascii="Cambria" w:hAnsi="Cambria"/>
              </w:rPr>
              <w:t xml:space="preserve"> (June 2015 – Till date).</w:t>
            </w:r>
          </w:p>
          <w:p w:rsidR="00D3191C" w:rsidRPr="00B70B9F" w:rsidRDefault="00CE392F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3+ </w:t>
            </w:r>
            <w:r w:rsidR="008F661E" w:rsidRPr="00B70B9F">
              <w:rPr>
                <w:rFonts w:ascii="Cambria" w:hAnsi="Cambria"/>
              </w:rPr>
              <w:t>years of experience in Investment Bank</w:t>
            </w:r>
            <w:r w:rsidR="009D43B0" w:rsidRPr="00B70B9F">
              <w:rPr>
                <w:rFonts w:ascii="Cambria" w:hAnsi="Cambria"/>
              </w:rPr>
              <w:t xml:space="preserve">ing on Java Technology in </w:t>
            </w:r>
            <w:r w:rsidR="009D43B0" w:rsidRPr="00B70B9F">
              <w:rPr>
                <w:rFonts w:ascii="Cambria" w:hAnsi="Cambria"/>
                <w:b/>
              </w:rPr>
              <w:t>Core J</w:t>
            </w:r>
            <w:r w:rsidR="008F661E" w:rsidRPr="00B70B9F">
              <w:rPr>
                <w:rFonts w:ascii="Cambria" w:hAnsi="Cambria"/>
                <w:b/>
              </w:rPr>
              <w:t>ava</w:t>
            </w:r>
            <w:r w:rsidR="008F661E" w:rsidRPr="00B70B9F">
              <w:rPr>
                <w:rFonts w:ascii="Cambria" w:hAnsi="Cambria"/>
              </w:rPr>
              <w:t>,</w:t>
            </w:r>
            <w:r w:rsidR="009D43B0" w:rsidRPr="00B70B9F">
              <w:rPr>
                <w:rFonts w:ascii="Cambria" w:hAnsi="Cambria"/>
              </w:rPr>
              <w:t xml:space="preserve"> </w:t>
            </w:r>
            <w:r w:rsidR="009D43B0" w:rsidRPr="00B70B9F">
              <w:rPr>
                <w:rFonts w:ascii="Cambria" w:hAnsi="Cambria"/>
                <w:b/>
              </w:rPr>
              <w:t>Spring</w:t>
            </w:r>
            <w:r w:rsidR="009D43B0" w:rsidRPr="00B70B9F">
              <w:rPr>
                <w:rFonts w:ascii="Cambria" w:hAnsi="Cambria"/>
              </w:rPr>
              <w:t xml:space="preserve"> </w:t>
            </w:r>
            <w:r w:rsidR="000705E5" w:rsidRPr="00B70B9F">
              <w:rPr>
                <w:rFonts w:ascii="Cambria" w:hAnsi="Cambria"/>
              </w:rPr>
              <w:t>,</w:t>
            </w:r>
            <w:r w:rsidR="008F661E" w:rsidRPr="00B70B9F">
              <w:rPr>
                <w:rFonts w:ascii="Cambria" w:hAnsi="Cambria"/>
              </w:rPr>
              <w:t xml:space="preserve"> </w:t>
            </w:r>
            <w:r w:rsidR="008F661E" w:rsidRPr="00B70B9F">
              <w:rPr>
                <w:rFonts w:ascii="Cambria" w:hAnsi="Cambria"/>
                <w:b/>
              </w:rPr>
              <w:t>RESTful Web Service</w:t>
            </w:r>
            <w:r w:rsidR="00EC1CBE" w:rsidRPr="00B70B9F">
              <w:rPr>
                <w:rFonts w:ascii="Cambria" w:hAnsi="Cambria"/>
              </w:rPr>
              <w:t xml:space="preserve">, </w:t>
            </w:r>
            <w:r w:rsidR="00EC1CBE" w:rsidRPr="00B70B9F">
              <w:rPr>
                <w:rFonts w:ascii="Cambria" w:hAnsi="Cambria"/>
                <w:b/>
              </w:rPr>
              <w:t>Activiti</w:t>
            </w:r>
            <w:r w:rsidR="00EC1CBE" w:rsidRPr="00B70B9F">
              <w:rPr>
                <w:rFonts w:ascii="Cambria" w:hAnsi="Cambria"/>
              </w:rPr>
              <w:t xml:space="preserve"> and </w:t>
            </w:r>
            <w:r w:rsidR="00EC1CBE" w:rsidRPr="00B70B9F">
              <w:rPr>
                <w:rFonts w:ascii="Cambria" w:hAnsi="Cambria"/>
                <w:b/>
              </w:rPr>
              <w:t>Junit</w:t>
            </w:r>
            <w:r w:rsidR="00EC1CBE" w:rsidRPr="00B70B9F">
              <w:rPr>
                <w:rFonts w:ascii="Cambria" w:hAnsi="Cambria"/>
              </w:rPr>
              <w:t>.</w:t>
            </w:r>
          </w:p>
          <w:p w:rsidR="00180DC1" w:rsidRDefault="00180DC1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 xml:space="preserve">Hands on experience in front end technologies like </w:t>
            </w:r>
            <w:r w:rsidRPr="00B70B9F">
              <w:rPr>
                <w:rFonts w:ascii="Cambria" w:hAnsi="Cambria"/>
                <w:b/>
              </w:rPr>
              <w:t>HTML</w:t>
            </w:r>
            <w:r w:rsidRPr="00B70B9F">
              <w:rPr>
                <w:rFonts w:ascii="Cambria" w:hAnsi="Cambria"/>
              </w:rPr>
              <w:t xml:space="preserve">, </w:t>
            </w:r>
            <w:r w:rsidRPr="00B70B9F">
              <w:rPr>
                <w:rFonts w:ascii="Cambria" w:hAnsi="Cambria"/>
                <w:b/>
              </w:rPr>
              <w:t>CSS</w:t>
            </w:r>
            <w:r w:rsidRPr="00B70B9F">
              <w:rPr>
                <w:rFonts w:ascii="Cambria" w:hAnsi="Cambria"/>
              </w:rPr>
              <w:t xml:space="preserve">, </w:t>
            </w:r>
            <w:r w:rsidRPr="00B70B9F">
              <w:rPr>
                <w:rFonts w:ascii="Cambria" w:hAnsi="Cambria"/>
                <w:b/>
              </w:rPr>
              <w:t>Bootstrap</w:t>
            </w:r>
            <w:r w:rsidRPr="00B70B9F">
              <w:rPr>
                <w:rFonts w:ascii="Cambria" w:hAnsi="Cambria"/>
              </w:rPr>
              <w:t>.</w:t>
            </w:r>
          </w:p>
          <w:p w:rsidR="00882C80" w:rsidRPr="00B70B9F" w:rsidRDefault="00882C80" w:rsidP="00882C80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 xml:space="preserve">Having good exposure in </w:t>
            </w:r>
            <w:r w:rsidRPr="00B70B9F">
              <w:rPr>
                <w:rFonts w:ascii="Cambria" w:hAnsi="Cambria"/>
                <w:b/>
              </w:rPr>
              <w:t>AngularJs</w:t>
            </w:r>
            <w:r w:rsidRPr="00B70B9F">
              <w:rPr>
                <w:rFonts w:ascii="Cambria" w:hAnsi="Cambria"/>
              </w:rPr>
              <w:t xml:space="preserve"> with </w:t>
            </w:r>
            <w:r w:rsidRPr="00B70B9F">
              <w:rPr>
                <w:rFonts w:ascii="Cambria" w:hAnsi="Cambria"/>
                <w:b/>
              </w:rPr>
              <w:t>Karma</w:t>
            </w:r>
            <w:r w:rsidRPr="00B70B9F">
              <w:rPr>
                <w:rFonts w:ascii="Cambria" w:hAnsi="Cambria"/>
              </w:rPr>
              <w:t xml:space="preserve"> </w:t>
            </w:r>
            <w:r w:rsidRPr="00B70B9F">
              <w:rPr>
                <w:rFonts w:ascii="Cambria" w:hAnsi="Cambria"/>
                <w:b/>
              </w:rPr>
              <w:t>Testing</w:t>
            </w:r>
            <w:r w:rsidRPr="00B70B9F">
              <w:rPr>
                <w:rFonts w:ascii="Cambria" w:hAnsi="Cambria"/>
              </w:rPr>
              <w:t xml:space="preserve"> and </w:t>
            </w:r>
            <w:r w:rsidRPr="00B70B9F">
              <w:rPr>
                <w:rFonts w:ascii="Cambria" w:hAnsi="Cambria"/>
                <w:b/>
              </w:rPr>
              <w:t>Protractor</w:t>
            </w:r>
            <w:r w:rsidRPr="00B70B9F">
              <w:rPr>
                <w:rFonts w:ascii="Cambria" w:hAnsi="Cambria"/>
              </w:rPr>
              <w:t xml:space="preserve"> </w:t>
            </w:r>
            <w:r w:rsidRPr="00B70B9F">
              <w:rPr>
                <w:rFonts w:ascii="Cambria" w:hAnsi="Cambria"/>
                <w:b/>
              </w:rPr>
              <w:t>Testing</w:t>
            </w:r>
            <w:r w:rsidRPr="00B70B9F">
              <w:rPr>
                <w:rFonts w:ascii="Cambria" w:hAnsi="Cambria"/>
              </w:rPr>
              <w:t>.</w:t>
            </w:r>
          </w:p>
          <w:p w:rsidR="00D3191C" w:rsidRDefault="008F661E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 xml:space="preserve">Having </w:t>
            </w:r>
            <w:r w:rsidR="00673957">
              <w:rPr>
                <w:rFonts w:ascii="Cambria" w:hAnsi="Cambria"/>
              </w:rPr>
              <w:t>hands-on</w:t>
            </w:r>
            <w:r w:rsidRPr="00B70B9F">
              <w:rPr>
                <w:rFonts w:ascii="Cambria" w:hAnsi="Cambria"/>
              </w:rPr>
              <w:t xml:space="preserve"> </w:t>
            </w:r>
            <w:r w:rsidR="00673957">
              <w:rPr>
                <w:rFonts w:ascii="Cambria" w:hAnsi="Cambria"/>
              </w:rPr>
              <w:t>experience</w:t>
            </w:r>
            <w:r w:rsidRPr="00B70B9F">
              <w:rPr>
                <w:rFonts w:ascii="Cambria" w:hAnsi="Cambria"/>
              </w:rPr>
              <w:t xml:space="preserve"> in </w:t>
            </w:r>
            <w:r w:rsidR="00673957">
              <w:rPr>
                <w:rFonts w:ascii="Cambria" w:hAnsi="Cambria"/>
                <w:b/>
              </w:rPr>
              <w:t>Angular 5/6 frameworks.</w:t>
            </w:r>
          </w:p>
          <w:p w:rsidR="008F661E" w:rsidRPr="00B70B9F" w:rsidRDefault="008F661E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 xml:space="preserve">Working with </w:t>
            </w:r>
            <w:r w:rsidRPr="00B70B9F">
              <w:rPr>
                <w:rFonts w:ascii="Cambria" w:hAnsi="Cambria"/>
                <w:b/>
              </w:rPr>
              <w:t>Agile</w:t>
            </w:r>
            <w:r w:rsidRPr="00B70B9F">
              <w:rPr>
                <w:rFonts w:ascii="Cambria" w:hAnsi="Cambria"/>
              </w:rPr>
              <w:t xml:space="preserve"> Methodology using </w:t>
            </w:r>
            <w:r w:rsidRPr="00B70B9F">
              <w:rPr>
                <w:rFonts w:ascii="Cambria" w:hAnsi="Cambria"/>
                <w:b/>
              </w:rPr>
              <w:t>TDD</w:t>
            </w:r>
            <w:r w:rsidRPr="00B70B9F">
              <w:rPr>
                <w:rFonts w:ascii="Cambria" w:hAnsi="Cambria"/>
              </w:rPr>
              <w:t xml:space="preserve"> Approach.</w:t>
            </w:r>
          </w:p>
          <w:p w:rsidR="00F11AE0" w:rsidRPr="00B70B9F" w:rsidRDefault="00F11AE0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Good understanding of OOPs Concepts</w:t>
            </w:r>
            <w:r w:rsidR="00997453" w:rsidRPr="00B70B9F">
              <w:rPr>
                <w:rFonts w:ascii="Cambria" w:hAnsi="Cambria"/>
              </w:rPr>
              <w:t>.</w:t>
            </w:r>
          </w:p>
          <w:p w:rsidR="00997453" w:rsidRPr="00B70B9F" w:rsidRDefault="009C014C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Having good e</w:t>
            </w:r>
            <w:r w:rsidR="00997453" w:rsidRPr="00B70B9F">
              <w:rPr>
                <w:rFonts w:ascii="Cambria" w:hAnsi="Cambria"/>
              </w:rPr>
              <w:t xml:space="preserve">xperience in </w:t>
            </w:r>
            <w:r w:rsidRPr="00B70B9F">
              <w:rPr>
                <w:rFonts w:ascii="Cambria" w:hAnsi="Cambria"/>
              </w:rPr>
              <w:t xml:space="preserve">client </w:t>
            </w:r>
            <w:r w:rsidR="00997453" w:rsidRPr="00B70B9F">
              <w:rPr>
                <w:rFonts w:ascii="Cambria" w:hAnsi="Cambria"/>
              </w:rPr>
              <w:t>communication</w:t>
            </w:r>
            <w:r w:rsidR="00D3519B" w:rsidRPr="00B70B9F">
              <w:rPr>
                <w:rFonts w:ascii="Cambria" w:hAnsi="Cambria"/>
              </w:rPr>
              <w:t xml:space="preserve"> </w:t>
            </w:r>
            <w:r w:rsidR="00997453" w:rsidRPr="00B70B9F">
              <w:rPr>
                <w:rFonts w:ascii="Cambria" w:hAnsi="Cambria"/>
              </w:rPr>
              <w:t>for requirement gathering, communication with onsite counterpart for technical clarification and functional requirements.</w:t>
            </w:r>
          </w:p>
          <w:p w:rsidR="00916957" w:rsidRPr="00B70B9F" w:rsidRDefault="00916957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Good work ethics with good communication and interpersonal skills.</w:t>
            </w:r>
          </w:p>
          <w:p w:rsidR="00916957" w:rsidRPr="00B70B9F" w:rsidRDefault="00916957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Capable to delve into the new leading technologies.</w:t>
            </w:r>
          </w:p>
          <w:p w:rsidR="008A3D59" w:rsidRPr="008725EF" w:rsidRDefault="00825DE6" w:rsidP="008A3D59">
            <w:pPr>
              <w:pStyle w:val="Section"/>
              <w:rPr>
                <w:rFonts w:ascii="Cambria" w:hAnsi="Cambria"/>
                <w:color w:val="528693" w:themeColor="background2" w:themeShade="80"/>
              </w:rPr>
            </w:pPr>
            <w:r w:rsidRPr="008725EF">
              <w:rPr>
                <w:rFonts w:ascii="Cambria" w:hAnsi="Cambria"/>
                <w:color w:val="528693" w:themeColor="background2" w:themeShade="80"/>
              </w:rPr>
              <w:t>Technical</w:t>
            </w:r>
            <w:r w:rsidR="00B34740" w:rsidRPr="008725EF">
              <w:rPr>
                <w:rFonts w:ascii="Cambria" w:hAnsi="Cambria"/>
                <w:color w:val="528693" w:themeColor="background2" w:themeShade="80"/>
              </w:rPr>
              <w:t xml:space="preserve"> Skills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880"/>
              <w:gridCol w:w="5472"/>
            </w:tblGrid>
            <w:tr w:rsidR="009D43B0" w:rsidRPr="00B70B9F" w:rsidTr="0050555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:rsidR="009D43B0" w:rsidRPr="00B70B9F" w:rsidRDefault="009D43B0" w:rsidP="009D43B0">
                  <w:p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 xml:space="preserve">Programming Languages </w:t>
                  </w:r>
                </w:p>
              </w:tc>
              <w:tc>
                <w:tcPr>
                  <w:tcW w:w="5472" w:type="dxa"/>
                </w:tcPr>
                <w:p w:rsidR="009D43B0" w:rsidRPr="00B70B9F" w:rsidRDefault="00F850BB" w:rsidP="00F850B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</w:rPr>
                  </w:pPr>
                  <w:r w:rsidRPr="00B70B9F">
                    <w:rPr>
                      <w:rFonts w:ascii="Cambria" w:hAnsi="Cambria"/>
                      <w:b w:val="0"/>
                    </w:rPr>
                    <w:t>Core Java, J</w:t>
                  </w:r>
                  <w:r w:rsidR="002E5244">
                    <w:rPr>
                      <w:rFonts w:ascii="Cambria" w:hAnsi="Cambria"/>
                      <w:b w:val="0"/>
                    </w:rPr>
                    <w:t>avascript</w:t>
                  </w:r>
                </w:p>
              </w:tc>
            </w:tr>
            <w:tr w:rsidR="009D43B0" w:rsidRPr="00B70B9F" w:rsidTr="005055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:rsidR="009D43B0" w:rsidRPr="00B70B9F" w:rsidRDefault="00EA1A93" w:rsidP="009D43B0">
                  <w:p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Framework</w:t>
                  </w:r>
                </w:p>
              </w:tc>
              <w:tc>
                <w:tcPr>
                  <w:tcW w:w="5472" w:type="dxa"/>
                </w:tcPr>
                <w:p w:rsidR="009D43B0" w:rsidRPr="00B70B9F" w:rsidRDefault="00EA1A93" w:rsidP="009D43B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 xml:space="preserve">Spring </w:t>
                  </w:r>
                  <w:r w:rsidR="00F850BB" w:rsidRPr="00B70B9F">
                    <w:rPr>
                      <w:rFonts w:ascii="Cambria" w:hAnsi="Cambria"/>
                    </w:rPr>
                    <w:t>, AngularJs</w:t>
                  </w:r>
                  <w:r w:rsidR="003C3B98">
                    <w:rPr>
                      <w:rFonts w:ascii="Cambria" w:hAnsi="Cambria"/>
                    </w:rPr>
                    <w:t>, Angular 5/6</w:t>
                  </w:r>
                </w:p>
              </w:tc>
            </w:tr>
            <w:tr w:rsidR="009D43B0" w:rsidRPr="00B70B9F" w:rsidTr="0050555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:rsidR="009D43B0" w:rsidRPr="00B70B9F" w:rsidRDefault="00EA1A93" w:rsidP="009D43B0">
                  <w:p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Server</w:t>
                  </w:r>
                </w:p>
              </w:tc>
              <w:tc>
                <w:tcPr>
                  <w:tcW w:w="5472" w:type="dxa"/>
                </w:tcPr>
                <w:p w:rsidR="009D43B0" w:rsidRPr="00B70B9F" w:rsidRDefault="00EA1A93" w:rsidP="009D43B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Apache Tomcat</w:t>
                  </w:r>
                </w:p>
              </w:tc>
            </w:tr>
            <w:tr w:rsidR="009D43B0" w:rsidRPr="00B70B9F" w:rsidTr="0050555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80" w:type="dxa"/>
                </w:tcPr>
                <w:p w:rsidR="009D43B0" w:rsidRPr="00B70B9F" w:rsidRDefault="00EA1A93" w:rsidP="009D43B0">
                  <w:p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IDE and Tools</w:t>
                  </w:r>
                </w:p>
              </w:tc>
              <w:tc>
                <w:tcPr>
                  <w:tcW w:w="5472" w:type="dxa"/>
                </w:tcPr>
                <w:p w:rsidR="009D43B0" w:rsidRPr="00B70B9F" w:rsidRDefault="009767F9" w:rsidP="006A15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IntellJ, Eclipse, Git, S</w:t>
                  </w:r>
                  <w:r w:rsidR="006A1578">
                    <w:rPr>
                      <w:rFonts w:ascii="Cambria" w:hAnsi="Cambria"/>
                    </w:rPr>
                    <w:t xml:space="preserve">onarQube, JIRA, </w:t>
                  </w:r>
                  <w:r w:rsidR="00F54ACF" w:rsidRPr="00B70B9F">
                    <w:rPr>
                      <w:rFonts w:ascii="Cambria" w:hAnsi="Cambria"/>
                    </w:rPr>
                    <w:t xml:space="preserve">Maven, </w:t>
                  </w:r>
                  <w:r w:rsidR="00281C20" w:rsidRPr="00B70B9F">
                    <w:rPr>
                      <w:rFonts w:ascii="Cambria" w:hAnsi="Cambria"/>
                    </w:rPr>
                    <w:t>Jenkins</w:t>
                  </w:r>
                </w:p>
              </w:tc>
            </w:tr>
          </w:tbl>
          <w:p w:rsidR="00D43630" w:rsidRPr="00B70B9F" w:rsidRDefault="00D43630" w:rsidP="009D43B0">
            <w:pPr>
              <w:pStyle w:val="Section"/>
              <w:spacing w:after="0"/>
              <w:rPr>
                <w:rFonts w:ascii="Cambria" w:hAnsi="Cambria"/>
              </w:rPr>
            </w:pPr>
          </w:p>
          <w:p w:rsidR="00037562" w:rsidRPr="00B70B9F" w:rsidRDefault="009D43B0" w:rsidP="008725EF">
            <w:pPr>
              <w:pStyle w:val="Section"/>
              <w:rPr>
                <w:rFonts w:ascii="Cambria" w:hAnsi="Cambria"/>
              </w:rPr>
            </w:pPr>
            <w:r w:rsidRPr="008725EF">
              <w:rPr>
                <w:rFonts w:ascii="Cambria" w:hAnsi="Cambria"/>
                <w:color w:val="528693" w:themeColor="background2" w:themeShade="80"/>
              </w:rPr>
              <w:t>Projects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875"/>
              <w:gridCol w:w="5477"/>
            </w:tblGrid>
            <w:tr w:rsidR="0059796C" w:rsidRPr="00B70B9F" w:rsidTr="003419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5" w:type="dxa"/>
                </w:tcPr>
                <w:p w:rsidR="0050555C" w:rsidRPr="00B70B9F" w:rsidRDefault="00B252F0" w:rsidP="0050555C">
                  <w:pPr>
                    <w:pStyle w:val="ListParagraph"/>
                    <w:ind w:left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 xml:space="preserve">1. </w:t>
                  </w:r>
                  <w:r w:rsidR="0059796C" w:rsidRPr="00B70B9F">
                    <w:rPr>
                      <w:rFonts w:ascii="Cambria" w:hAnsi="Cambria"/>
                    </w:rPr>
                    <w:t>Project Name</w:t>
                  </w:r>
                </w:p>
              </w:tc>
              <w:tc>
                <w:tcPr>
                  <w:tcW w:w="5477" w:type="dxa"/>
                </w:tcPr>
                <w:p w:rsidR="0050555C" w:rsidRPr="00B70B9F" w:rsidRDefault="0059796C" w:rsidP="0050555C">
                  <w:pPr>
                    <w:pStyle w:val="ListParagraph"/>
                    <w:ind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</w:rPr>
                  </w:pPr>
                  <w:r w:rsidRPr="00B70B9F">
                    <w:rPr>
                      <w:rFonts w:ascii="Cambria" w:hAnsi="Cambria"/>
                      <w:b w:val="0"/>
                    </w:rPr>
                    <w:t>DTE (Digital Transaction Engine)</w:t>
                  </w:r>
                </w:p>
              </w:tc>
            </w:tr>
            <w:tr w:rsidR="0059796C" w:rsidRPr="00B70B9F" w:rsidTr="003419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5" w:type="dxa"/>
                </w:tcPr>
                <w:p w:rsidR="0050555C" w:rsidRPr="00B70B9F" w:rsidRDefault="0059796C" w:rsidP="0050555C">
                  <w:pPr>
                    <w:pStyle w:val="ListParagraph"/>
                    <w:ind w:left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Duration</w:t>
                  </w:r>
                </w:p>
              </w:tc>
              <w:tc>
                <w:tcPr>
                  <w:tcW w:w="5477" w:type="dxa"/>
                </w:tcPr>
                <w:p w:rsidR="0050555C" w:rsidRPr="00B70B9F" w:rsidRDefault="0059796C" w:rsidP="0050555C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Nov 2015 to till date</w:t>
                  </w:r>
                </w:p>
              </w:tc>
            </w:tr>
            <w:tr w:rsidR="0059796C" w:rsidRPr="00B70B9F" w:rsidTr="00341977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5" w:type="dxa"/>
                </w:tcPr>
                <w:p w:rsidR="0050555C" w:rsidRPr="00B70B9F" w:rsidRDefault="0059796C" w:rsidP="0059796C">
                  <w:pPr>
                    <w:pStyle w:val="ListParagraph"/>
                    <w:ind w:left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Technology</w:t>
                  </w:r>
                </w:p>
              </w:tc>
              <w:tc>
                <w:tcPr>
                  <w:tcW w:w="5477" w:type="dxa"/>
                </w:tcPr>
                <w:p w:rsidR="0050555C" w:rsidRPr="00B70B9F" w:rsidRDefault="0059796C" w:rsidP="0059796C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AngularJs, Core Java, RESTful Web Services, Junit, Unix</w:t>
                  </w:r>
                  <w:r w:rsidR="00AA5BC1" w:rsidRPr="00B70B9F">
                    <w:rPr>
                      <w:rFonts w:ascii="Cambria" w:hAnsi="Cambria"/>
                    </w:rPr>
                    <w:t>, Activiti</w:t>
                  </w:r>
                </w:p>
              </w:tc>
            </w:tr>
            <w:tr w:rsidR="0059796C" w:rsidRPr="00B70B9F" w:rsidTr="003419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5" w:type="dxa"/>
                </w:tcPr>
                <w:p w:rsidR="0050555C" w:rsidRPr="00B70B9F" w:rsidRDefault="0059796C" w:rsidP="0050555C">
                  <w:pPr>
                    <w:pStyle w:val="ListParagraph"/>
                    <w:ind w:left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Tools</w:t>
                  </w:r>
                </w:p>
              </w:tc>
              <w:tc>
                <w:tcPr>
                  <w:tcW w:w="5477" w:type="dxa"/>
                </w:tcPr>
                <w:p w:rsidR="0050555C" w:rsidRPr="00B70B9F" w:rsidRDefault="007425E3" w:rsidP="00A6715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 xml:space="preserve">IntelliJ, </w:t>
                  </w:r>
                  <w:r w:rsidR="00A67155">
                    <w:rPr>
                      <w:rFonts w:ascii="Cambria" w:hAnsi="Cambria"/>
                    </w:rPr>
                    <w:t>SonarQube, Jenkins,</w:t>
                  </w:r>
                  <w:bookmarkStart w:id="0" w:name="_GoBack"/>
                  <w:bookmarkEnd w:id="0"/>
                  <w:r w:rsidR="00AA5BC1" w:rsidRPr="00B70B9F">
                    <w:rPr>
                      <w:rFonts w:ascii="Cambria" w:hAnsi="Cambria"/>
                    </w:rPr>
                    <w:t xml:space="preserve"> JIRA</w:t>
                  </w:r>
                </w:p>
              </w:tc>
            </w:tr>
          </w:tbl>
          <w:p w:rsidR="0050555C" w:rsidRPr="00B70B9F" w:rsidRDefault="0050555C" w:rsidP="0050555C">
            <w:pPr>
              <w:pStyle w:val="ListParagraph"/>
              <w:ind w:left="450"/>
              <w:rPr>
                <w:rFonts w:ascii="Cambria" w:hAnsi="Cambria"/>
              </w:rPr>
            </w:pPr>
          </w:p>
          <w:p w:rsidR="00C66242" w:rsidRPr="00B70B9F" w:rsidRDefault="00C66242" w:rsidP="00E731D1">
            <w:pPr>
              <w:pStyle w:val="ListParagraph"/>
              <w:ind w:left="450"/>
              <w:rPr>
                <w:rFonts w:ascii="Cambria" w:hAnsi="Cambria"/>
                <w:b/>
              </w:rPr>
            </w:pPr>
            <w:r w:rsidRPr="00B70B9F">
              <w:rPr>
                <w:rFonts w:ascii="Cambria" w:hAnsi="Cambria"/>
                <w:b/>
              </w:rPr>
              <w:t>Project Description:</w:t>
            </w:r>
          </w:p>
          <w:p w:rsidR="00C66242" w:rsidRPr="00B70B9F" w:rsidRDefault="00355D81" w:rsidP="00C66242">
            <w:pPr>
              <w:pStyle w:val="ListParagraph"/>
              <w:ind w:left="450"/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DTE is to provide a single place to capture and repair transactions in order to promote as service center culture and serves to modernize this process.</w:t>
            </w:r>
          </w:p>
          <w:p w:rsidR="00355D81" w:rsidRPr="00B70B9F" w:rsidRDefault="00355D81" w:rsidP="00355D81">
            <w:pPr>
              <w:pStyle w:val="ListParagraph"/>
              <w:ind w:left="450"/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DTE follows strict Agile Methodology for development.</w:t>
            </w:r>
          </w:p>
          <w:p w:rsidR="00C66242" w:rsidRPr="00B70B9F" w:rsidRDefault="00C66242" w:rsidP="00C66242">
            <w:pPr>
              <w:pStyle w:val="ListParagraph"/>
              <w:ind w:left="450"/>
              <w:rPr>
                <w:rFonts w:ascii="Cambria" w:hAnsi="Cambria"/>
              </w:rPr>
            </w:pPr>
          </w:p>
          <w:p w:rsidR="00355D81" w:rsidRPr="00B70B9F" w:rsidRDefault="00355D81" w:rsidP="00E731D1">
            <w:pPr>
              <w:pStyle w:val="ListParagraph"/>
              <w:ind w:left="450"/>
              <w:rPr>
                <w:rFonts w:ascii="Cambria" w:hAnsi="Cambria"/>
                <w:b/>
              </w:rPr>
            </w:pPr>
            <w:r w:rsidRPr="00B70B9F">
              <w:rPr>
                <w:rFonts w:ascii="Cambria" w:hAnsi="Cambria"/>
                <w:b/>
              </w:rPr>
              <w:t>Roles and Responsibilities:</w:t>
            </w:r>
          </w:p>
          <w:p w:rsidR="00B252F0" w:rsidRPr="00B70B9F" w:rsidRDefault="00B252F0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Participating in all Scrum Ceremonies like Sprint Planning</w:t>
            </w:r>
            <w:r w:rsidRPr="00B70B9F">
              <w:rPr>
                <w:rFonts w:ascii="Cambria" w:hAnsi="Cambria"/>
                <w:b/>
              </w:rPr>
              <w:t xml:space="preserve">, </w:t>
            </w:r>
            <w:r w:rsidRPr="00B70B9F">
              <w:rPr>
                <w:rFonts w:ascii="Cambria" w:hAnsi="Cambria"/>
              </w:rPr>
              <w:t>Sprint Review etc.</w:t>
            </w:r>
          </w:p>
          <w:p w:rsidR="00B252F0" w:rsidRPr="00B70B9F" w:rsidRDefault="00B252F0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 xml:space="preserve">Handling various </w:t>
            </w:r>
            <w:r w:rsidR="0094629C" w:rsidRPr="00B70B9F">
              <w:rPr>
                <w:rFonts w:ascii="Cambria" w:hAnsi="Cambria"/>
              </w:rPr>
              <w:t>change requests and enhancement requests coming from client</w:t>
            </w:r>
          </w:p>
          <w:p w:rsidR="00B252F0" w:rsidRPr="00B70B9F" w:rsidRDefault="0094629C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Working on designing</w:t>
            </w:r>
            <w:r w:rsidR="00B252F0" w:rsidRPr="00B70B9F">
              <w:rPr>
                <w:rFonts w:ascii="Cambria" w:hAnsi="Cambria"/>
              </w:rPr>
              <w:t>,</w:t>
            </w:r>
            <w:r w:rsidRPr="00B70B9F">
              <w:rPr>
                <w:rFonts w:ascii="Cambria" w:hAnsi="Cambria"/>
              </w:rPr>
              <w:t xml:space="preserve"> </w:t>
            </w:r>
            <w:r w:rsidR="00B252F0" w:rsidRPr="00B70B9F">
              <w:rPr>
                <w:rFonts w:ascii="Cambria" w:hAnsi="Cambria"/>
              </w:rPr>
              <w:t>coding and unit testing</w:t>
            </w:r>
          </w:p>
          <w:p w:rsidR="00B252F0" w:rsidRPr="00B70B9F" w:rsidRDefault="00B252F0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lastRenderedPageBreak/>
              <w:t>Fixing issues and defects</w:t>
            </w:r>
          </w:p>
          <w:p w:rsidR="00B252F0" w:rsidRPr="00B70B9F" w:rsidRDefault="00B252F0" w:rsidP="00FE2116">
            <w:pPr>
              <w:pStyle w:val="ListParagraph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Maintaining code quality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605"/>
              <w:gridCol w:w="5747"/>
            </w:tblGrid>
            <w:tr w:rsidR="00B07667" w:rsidRPr="00B70B9F" w:rsidTr="00293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5" w:type="dxa"/>
                </w:tcPr>
                <w:p w:rsidR="00B07667" w:rsidRPr="00B70B9F" w:rsidRDefault="00B07667" w:rsidP="00B07667">
                  <w:p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2. Final year project [Research Project]</w:t>
                  </w:r>
                </w:p>
              </w:tc>
              <w:tc>
                <w:tcPr>
                  <w:tcW w:w="5747" w:type="dxa"/>
                </w:tcPr>
                <w:p w:rsidR="00B07667" w:rsidRPr="00B70B9F" w:rsidRDefault="00B07667" w:rsidP="00B0766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  <w:b w:val="0"/>
                    </w:rPr>
                    <w:t>Dynamic Monitoring System using Root Framework.</w:t>
                  </w:r>
                </w:p>
              </w:tc>
            </w:tr>
            <w:tr w:rsidR="00B07667" w:rsidRPr="00B70B9F" w:rsidTr="00293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5" w:type="dxa"/>
                </w:tcPr>
                <w:p w:rsidR="00B07667" w:rsidRPr="00B70B9F" w:rsidRDefault="007525BA" w:rsidP="00B07667">
                  <w:p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Sponsored By</w:t>
                  </w:r>
                </w:p>
              </w:tc>
              <w:tc>
                <w:tcPr>
                  <w:tcW w:w="5747" w:type="dxa"/>
                </w:tcPr>
                <w:p w:rsidR="00B07667" w:rsidRPr="00B70B9F" w:rsidRDefault="00B07667" w:rsidP="00B07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Tata Institute of Fundamental Research (TIFR), Rajbhavan, Ooty</w:t>
                  </w:r>
                </w:p>
              </w:tc>
            </w:tr>
            <w:tr w:rsidR="00B07667" w:rsidRPr="00B70B9F" w:rsidTr="00293D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5" w:type="dxa"/>
                </w:tcPr>
                <w:p w:rsidR="00B07667" w:rsidRPr="00B70B9F" w:rsidRDefault="00B07667" w:rsidP="00B07667">
                  <w:p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Duration</w:t>
                  </w:r>
                </w:p>
              </w:tc>
              <w:tc>
                <w:tcPr>
                  <w:tcW w:w="5747" w:type="dxa"/>
                </w:tcPr>
                <w:p w:rsidR="00B07667" w:rsidRPr="00B70B9F" w:rsidRDefault="00B07667" w:rsidP="00B076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2014-15</w:t>
                  </w:r>
                </w:p>
              </w:tc>
            </w:tr>
            <w:tr w:rsidR="00B07667" w:rsidRPr="00B70B9F" w:rsidTr="00293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5" w:type="dxa"/>
                </w:tcPr>
                <w:p w:rsidR="00B07667" w:rsidRPr="00B70B9F" w:rsidRDefault="00B07667" w:rsidP="00B07667">
                  <w:p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Technology</w:t>
                  </w:r>
                </w:p>
              </w:tc>
              <w:tc>
                <w:tcPr>
                  <w:tcW w:w="5747" w:type="dxa"/>
                </w:tcPr>
                <w:p w:rsidR="00B07667" w:rsidRPr="00B70B9F" w:rsidRDefault="00B07667" w:rsidP="00B076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C/ C++</w:t>
                  </w:r>
                </w:p>
              </w:tc>
            </w:tr>
            <w:tr w:rsidR="00B07667" w:rsidRPr="00B70B9F" w:rsidTr="00293D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5" w:type="dxa"/>
                </w:tcPr>
                <w:p w:rsidR="00B07667" w:rsidRPr="00B70B9F" w:rsidRDefault="00B07667" w:rsidP="00B07667">
                  <w:p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 xml:space="preserve">Operating System </w:t>
                  </w:r>
                </w:p>
              </w:tc>
              <w:tc>
                <w:tcPr>
                  <w:tcW w:w="5747" w:type="dxa"/>
                </w:tcPr>
                <w:p w:rsidR="00B07667" w:rsidRPr="00B70B9F" w:rsidRDefault="00B07667" w:rsidP="00B076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Ubuntu</w:t>
                  </w:r>
                </w:p>
              </w:tc>
            </w:tr>
          </w:tbl>
          <w:p w:rsidR="00BC5C27" w:rsidRPr="00B70B9F" w:rsidRDefault="00BC5C27" w:rsidP="00BC5C27">
            <w:pPr>
              <w:pStyle w:val="ListParagraph"/>
              <w:rPr>
                <w:rFonts w:ascii="Cambria" w:hAnsi="Cambria"/>
              </w:rPr>
            </w:pPr>
          </w:p>
          <w:p w:rsidR="00B90470" w:rsidRPr="00B70B9F" w:rsidRDefault="00B90470" w:rsidP="00E731D1">
            <w:pPr>
              <w:pStyle w:val="ListParagraph"/>
              <w:ind w:left="810" w:hanging="360"/>
              <w:rPr>
                <w:rFonts w:ascii="Cambria" w:hAnsi="Cambria"/>
              </w:rPr>
            </w:pPr>
            <w:r w:rsidRPr="00B70B9F">
              <w:rPr>
                <w:rFonts w:ascii="Cambria" w:hAnsi="Cambria"/>
                <w:b/>
              </w:rPr>
              <w:t>Project Description</w:t>
            </w:r>
            <w:r w:rsidR="009D43B0" w:rsidRPr="00B70B9F">
              <w:rPr>
                <w:rFonts w:ascii="Cambria" w:hAnsi="Cambria"/>
              </w:rPr>
              <w:t xml:space="preserve"> </w:t>
            </w:r>
            <w:r w:rsidR="009D43B0" w:rsidRPr="00B70B9F">
              <w:rPr>
                <w:rFonts w:ascii="Cambria" w:hAnsi="Cambria"/>
                <w:b/>
              </w:rPr>
              <w:t>:</w:t>
            </w:r>
            <w:r w:rsidR="009D43B0" w:rsidRPr="00B70B9F">
              <w:rPr>
                <w:rFonts w:ascii="Cambria" w:hAnsi="Cambria"/>
              </w:rPr>
              <w:t xml:space="preserve"> </w:t>
            </w:r>
          </w:p>
          <w:p w:rsidR="009D43B0" w:rsidRPr="00B70B9F" w:rsidRDefault="009D43B0" w:rsidP="00B90470">
            <w:pPr>
              <w:pStyle w:val="ListParagraph"/>
              <w:ind w:left="450"/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>The purpose is to develop a Dynamic monitoring System using Root Framework for data analysis gathered at TIFR, Ooty.</w:t>
            </w:r>
          </w:p>
          <w:p w:rsidR="003147B4" w:rsidRPr="008725EF" w:rsidRDefault="003446C8" w:rsidP="003147B4">
            <w:pPr>
              <w:pStyle w:val="Section"/>
              <w:rPr>
                <w:rFonts w:ascii="Cambria" w:hAnsi="Cambria"/>
                <w:color w:val="528693" w:themeColor="background2" w:themeShade="80"/>
              </w:rPr>
            </w:pPr>
            <w:r w:rsidRPr="008725EF">
              <w:rPr>
                <w:rFonts w:ascii="Cambria" w:hAnsi="Cambria"/>
                <w:color w:val="528693" w:themeColor="background2" w:themeShade="80"/>
              </w:rPr>
              <w:t>Education</w:t>
            </w:r>
          </w:p>
          <w:tbl>
            <w:tblPr>
              <w:tblStyle w:val="GridTable4-Accent21"/>
              <w:tblW w:w="8352" w:type="dxa"/>
              <w:tblLook w:val="04A0" w:firstRow="1" w:lastRow="0" w:firstColumn="1" w:lastColumn="0" w:noHBand="0" w:noVBand="1"/>
            </w:tblPr>
            <w:tblGrid>
              <w:gridCol w:w="1515"/>
              <w:gridCol w:w="3346"/>
              <w:gridCol w:w="1088"/>
              <w:gridCol w:w="1249"/>
              <w:gridCol w:w="1154"/>
            </w:tblGrid>
            <w:tr w:rsidR="003446C8" w:rsidRPr="00B70B9F" w:rsidTr="009113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5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Qualification</w:t>
                  </w:r>
                </w:p>
              </w:tc>
              <w:tc>
                <w:tcPr>
                  <w:tcW w:w="3472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Board/University</w:t>
                  </w:r>
                </w:p>
              </w:tc>
              <w:tc>
                <w:tcPr>
                  <w:tcW w:w="1118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Year</w:t>
                  </w:r>
                </w:p>
              </w:tc>
              <w:tc>
                <w:tcPr>
                  <w:tcW w:w="1170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Percentage</w:t>
                  </w:r>
                </w:p>
              </w:tc>
              <w:tc>
                <w:tcPr>
                  <w:tcW w:w="1067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Class</w:t>
                  </w:r>
                </w:p>
              </w:tc>
            </w:tr>
            <w:tr w:rsidR="003446C8" w:rsidRPr="00B70B9F" w:rsidTr="009113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5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  <w:r w:rsidRPr="00B70B9F">
                    <w:rPr>
                      <w:rFonts w:ascii="Cambria" w:hAnsi="Cambria"/>
                      <w:b w:val="0"/>
                    </w:rPr>
                    <w:t>BE(Computer Engineering)</w:t>
                  </w:r>
                </w:p>
              </w:tc>
              <w:tc>
                <w:tcPr>
                  <w:tcW w:w="3472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Pune University</w:t>
                  </w: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(Vishwakarma Institute of Information Technology, Pune)</w:t>
                  </w:r>
                </w:p>
              </w:tc>
              <w:tc>
                <w:tcPr>
                  <w:tcW w:w="1118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2014-15</w:t>
                  </w:r>
                </w:p>
              </w:tc>
              <w:tc>
                <w:tcPr>
                  <w:tcW w:w="1170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72.66%</w:t>
                  </w:r>
                </w:p>
              </w:tc>
              <w:tc>
                <w:tcPr>
                  <w:tcW w:w="1067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Distinction</w:t>
                  </w:r>
                </w:p>
              </w:tc>
            </w:tr>
            <w:tr w:rsidR="003446C8" w:rsidRPr="00B70B9F" w:rsidTr="009113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5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  <w:r w:rsidRPr="00B70B9F">
                    <w:rPr>
                      <w:rFonts w:ascii="Cambria" w:hAnsi="Cambria"/>
                      <w:b w:val="0"/>
                    </w:rPr>
                    <w:t>TE</w:t>
                  </w:r>
                </w:p>
              </w:tc>
              <w:tc>
                <w:tcPr>
                  <w:tcW w:w="3472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Pune University</w:t>
                  </w:r>
                </w:p>
              </w:tc>
              <w:tc>
                <w:tcPr>
                  <w:tcW w:w="1118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2013-14</w:t>
                  </w:r>
                </w:p>
              </w:tc>
              <w:tc>
                <w:tcPr>
                  <w:tcW w:w="1170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64.66%</w:t>
                  </w:r>
                </w:p>
              </w:tc>
              <w:tc>
                <w:tcPr>
                  <w:tcW w:w="1067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First Class</w:t>
                  </w:r>
                </w:p>
              </w:tc>
            </w:tr>
            <w:tr w:rsidR="003446C8" w:rsidRPr="00B70B9F" w:rsidTr="009113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5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  <w:r w:rsidRPr="00B70B9F">
                    <w:rPr>
                      <w:rFonts w:ascii="Cambria" w:hAnsi="Cambria"/>
                      <w:b w:val="0"/>
                    </w:rPr>
                    <w:t>SE</w:t>
                  </w:r>
                </w:p>
              </w:tc>
              <w:tc>
                <w:tcPr>
                  <w:tcW w:w="3472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Pune University</w:t>
                  </w:r>
                </w:p>
              </w:tc>
              <w:tc>
                <w:tcPr>
                  <w:tcW w:w="1118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2012-13</w:t>
                  </w:r>
                </w:p>
              </w:tc>
              <w:tc>
                <w:tcPr>
                  <w:tcW w:w="1170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62.82%</w:t>
                  </w:r>
                </w:p>
              </w:tc>
              <w:tc>
                <w:tcPr>
                  <w:tcW w:w="1067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First Class</w:t>
                  </w:r>
                </w:p>
              </w:tc>
            </w:tr>
            <w:tr w:rsidR="003446C8" w:rsidRPr="00B70B9F" w:rsidTr="009113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5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  <w:r w:rsidRPr="00B70B9F">
                    <w:rPr>
                      <w:rFonts w:ascii="Cambria" w:hAnsi="Cambria"/>
                      <w:b w:val="0"/>
                    </w:rPr>
                    <w:t>Diploma</w:t>
                  </w:r>
                </w:p>
              </w:tc>
              <w:tc>
                <w:tcPr>
                  <w:tcW w:w="3472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MSBTE</w:t>
                  </w: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(K.K.Wagh Polytechnic, Chandori, Nashik)</w:t>
                  </w:r>
                </w:p>
              </w:tc>
              <w:tc>
                <w:tcPr>
                  <w:tcW w:w="1118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2011-12</w:t>
                  </w:r>
                </w:p>
              </w:tc>
              <w:tc>
                <w:tcPr>
                  <w:tcW w:w="1170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79.29%</w:t>
                  </w:r>
                </w:p>
              </w:tc>
              <w:tc>
                <w:tcPr>
                  <w:tcW w:w="1067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Distinction</w:t>
                  </w:r>
                </w:p>
              </w:tc>
            </w:tr>
            <w:tr w:rsidR="003446C8" w:rsidRPr="00B70B9F" w:rsidTr="009113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25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ascii="Cambria" w:hAnsi="Cambria"/>
                      <w:b w:val="0"/>
                    </w:rPr>
                  </w:pPr>
                  <w:r w:rsidRPr="00B70B9F">
                    <w:rPr>
                      <w:rFonts w:ascii="Cambria" w:hAnsi="Cambria"/>
                      <w:b w:val="0"/>
                    </w:rPr>
                    <w:t>High School</w:t>
                  </w:r>
                </w:p>
              </w:tc>
              <w:tc>
                <w:tcPr>
                  <w:tcW w:w="3472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SSC</w:t>
                  </w: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(R.J.C.B. Girls High School, Nashik)</w:t>
                  </w:r>
                </w:p>
              </w:tc>
              <w:tc>
                <w:tcPr>
                  <w:tcW w:w="1118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2008-09</w:t>
                  </w:r>
                </w:p>
              </w:tc>
              <w:tc>
                <w:tcPr>
                  <w:tcW w:w="1170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79.53%</w:t>
                  </w:r>
                </w:p>
              </w:tc>
              <w:tc>
                <w:tcPr>
                  <w:tcW w:w="1067" w:type="dxa"/>
                </w:tcPr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3446C8" w:rsidRPr="00B70B9F" w:rsidRDefault="003446C8" w:rsidP="003446C8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Distinction</w:t>
                  </w:r>
                </w:p>
              </w:tc>
            </w:tr>
          </w:tbl>
          <w:p w:rsidR="003147B4" w:rsidRPr="00B70B9F" w:rsidRDefault="003147B4" w:rsidP="003147B4">
            <w:pPr>
              <w:pStyle w:val="Section"/>
              <w:rPr>
                <w:rFonts w:ascii="Cambria" w:hAnsi="Cambria"/>
              </w:rPr>
            </w:pPr>
          </w:p>
          <w:p w:rsidR="003147B4" w:rsidRPr="008725EF" w:rsidRDefault="003147B4" w:rsidP="003147B4">
            <w:pPr>
              <w:pStyle w:val="Section"/>
              <w:rPr>
                <w:rFonts w:ascii="Cambria" w:hAnsi="Cambria"/>
                <w:color w:val="528693" w:themeColor="background2" w:themeShade="80"/>
              </w:rPr>
            </w:pPr>
            <w:r w:rsidRPr="008725EF">
              <w:rPr>
                <w:rFonts w:ascii="Cambria" w:hAnsi="Cambria"/>
                <w:color w:val="528693" w:themeColor="background2" w:themeShade="80"/>
              </w:rPr>
              <w:t>Certification and Achievements</w:t>
            </w:r>
          </w:p>
          <w:p w:rsidR="00712E4E" w:rsidRPr="00B70B9F" w:rsidRDefault="00712E4E" w:rsidP="00CC5AB4">
            <w:pPr>
              <w:pStyle w:val="ListBullet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 xml:space="preserve">Coursera Certification in </w:t>
            </w:r>
            <w:r w:rsidRPr="00B70B9F">
              <w:rPr>
                <w:rFonts w:ascii="Cambria" w:hAnsi="Cambria"/>
                <w:b/>
              </w:rPr>
              <w:t>Front-End Web UI Frameworks and Tools</w:t>
            </w:r>
            <w:r w:rsidRPr="00B70B9F">
              <w:rPr>
                <w:rFonts w:ascii="Cambria" w:hAnsi="Cambria"/>
              </w:rPr>
              <w:t xml:space="preserve">, </w:t>
            </w:r>
            <w:r w:rsidRPr="00B70B9F">
              <w:rPr>
                <w:rFonts w:ascii="Cambria" w:hAnsi="Cambria"/>
                <w:b/>
              </w:rPr>
              <w:t>Front-End JavaScript Frameworks: AngularJS</w:t>
            </w:r>
            <w:r w:rsidRPr="00B70B9F">
              <w:rPr>
                <w:rFonts w:ascii="Cambria" w:hAnsi="Cambria"/>
              </w:rPr>
              <w:t xml:space="preserve"> and </w:t>
            </w:r>
            <w:r w:rsidRPr="00B70B9F">
              <w:rPr>
                <w:rFonts w:ascii="Cambria" w:hAnsi="Cambria"/>
                <w:b/>
              </w:rPr>
              <w:t>HTML, CSS and JavaScript.</w:t>
            </w:r>
          </w:p>
          <w:p w:rsidR="003147B4" w:rsidRPr="00B70B9F" w:rsidRDefault="003147B4" w:rsidP="003147B4">
            <w:pPr>
              <w:pStyle w:val="ListBullet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 xml:space="preserve">Certif1icate of merit for the </w:t>
            </w:r>
            <w:r w:rsidRPr="00B70B9F">
              <w:rPr>
                <w:rFonts w:ascii="Cambria" w:hAnsi="Cambria"/>
                <w:b/>
              </w:rPr>
              <w:t>3</w:t>
            </w:r>
            <w:r w:rsidRPr="00B70B9F">
              <w:rPr>
                <w:rFonts w:ascii="Cambria" w:hAnsi="Cambria"/>
                <w:b/>
                <w:vertAlign w:val="superscript"/>
              </w:rPr>
              <w:t>rd</w:t>
            </w:r>
            <w:r w:rsidRPr="00B70B9F">
              <w:rPr>
                <w:rFonts w:ascii="Cambria" w:hAnsi="Cambria"/>
              </w:rPr>
              <w:t xml:space="preserve"> </w:t>
            </w:r>
            <w:r w:rsidRPr="00B70B9F">
              <w:rPr>
                <w:rFonts w:ascii="Cambria" w:hAnsi="Cambria"/>
                <w:b/>
              </w:rPr>
              <w:t>rank</w:t>
            </w:r>
            <w:r w:rsidRPr="00B70B9F">
              <w:rPr>
                <w:rFonts w:ascii="Cambria" w:hAnsi="Cambria"/>
              </w:rPr>
              <w:t xml:space="preserve"> in the department in year 2014-15.</w:t>
            </w:r>
          </w:p>
          <w:p w:rsidR="003147B4" w:rsidRPr="00B70B9F" w:rsidRDefault="003147B4" w:rsidP="003147B4">
            <w:pPr>
              <w:pStyle w:val="ListBullet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 xml:space="preserve">Gold medals for the </w:t>
            </w:r>
            <w:r w:rsidRPr="00B70B9F">
              <w:rPr>
                <w:rFonts w:ascii="Cambria" w:hAnsi="Cambria"/>
                <w:b/>
              </w:rPr>
              <w:t>Best Committee</w:t>
            </w:r>
            <w:r w:rsidRPr="00B70B9F">
              <w:rPr>
                <w:rFonts w:ascii="Cambria" w:hAnsi="Cambria"/>
              </w:rPr>
              <w:t xml:space="preserve"> </w:t>
            </w:r>
            <w:r w:rsidRPr="00B70B9F">
              <w:rPr>
                <w:rFonts w:ascii="Cambria" w:hAnsi="Cambria"/>
                <w:b/>
              </w:rPr>
              <w:t>member</w:t>
            </w:r>
            <w:r w:rsidR="00712E4E" w:rsidRPr="00B70B9F">
              <w:rPr>
                <w:rFonts w:ascii="Cambria" w:hAnsi="Cambria"/>
              </w:rPr>
              <w:t xml:space="preserve"> &amp; </w:t>
            </w:r>
            <w:r w:rsidRPr="00B70B9F">
              <w:rPr>
                <w:rFonts w:ascii="Cambria" w:hAnsi="Cambria"/>
              </w:rPr>
              <w:t xml:space="preserve">for </w:t>
            </w:r>
            <w:r w:rsidRPr="00B70B9F">
              <w:rPr>
                <w:rFonts w:ascii="Cambria" w:hAnsi="Cambria"/>
                <w:b/>
              </w:rPr>
              <w:t>Department</w:t>
            </w:r>
            <w:r w:rsidRPr="00B70B9F">
              <w:rPr>
                <w:rFonts w:ascii="Cambria" w:hAnsi="Cambria"/>
              </w:rPr>
              <w:t xml:space="preserve"> </w:t>
            </w:r>
            <w:r w:rsidRPr="00B70B9F">
              <w:rPr>
                <w:rFonts w:ascii="Cambria" w:hAnsi="Cambria"/>
                <w:b/>
              </w:rPr>
              <w:t>Head</w:t>
            </w:r>
            <w:r w:rsidRPr="00B70B9F">
              <w:rPr>
                <w:rFonts w:ascii="Cambria" w:hAnsi="Cambria"/>
              </w:rPr>
              <w:t xml:space="preserve"> in NSS 2013-14.</w:t>
            </w:r>
          </w:p>
          <w:p w:rsidR="003147B4" w:rsidRPr="00B70B9F" w:rsidRDefault="003147B4" w:rsidP="003147B4">
            <w:pPr>
              <w:pStyle w:val="ListBullet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  <w:b/>
              </w:rPr>
              <w:t>‘Best Outgoing Student of Department’</w:t>
            </w:r>
            <w:r w:rsidRPr="00B70B9F">
              <w:rPr>
                <w:rFonts w:ascii="Cambria" w:hAnsi="Cambria"/>
              </w:rPr>
              <w:t xml:space="preserve"> trophy in K.K.Wagh Polytechnic in the year 2011-12.</w:t>
            </w:r>
          </w:p>
          <w:p w:rsidR="003147B4" w:rsidRPr="00B70B9F" w:rsidRDefault="003147B4" w:rsidP="003147B4">
            <w:pPr>
              <w:pStyle w:val="ListBullet"/>
              <w:numPr>
                <w:ilvl w:val="0"/>
                <w:numId w:val="44"/>
              </w:numPr>
              <w:rPr>
                <w:rFonts w:ascii="Cambria" w:hAnsi="Cambria"/>
              </w:rPr>
            </w:pPr>
            <w:r w:rsidRPr="00B70B9F">
              <w:rPr>
                <w:rFonts w:ascii="Cambria" w:hAnsi="Cambria"/>
              </w:rPr>
              <w:t xml:space="preserve">Completed </w:t>
            </w:r>
            <w:r w:rsidRPr="00B70B9F">
              <w:rPr>
                <w:rFonts w:ascii="Cambria" w:hAnsi="Cambria"/>
                <w:b/>
              </w:rPr>
              <w:t>NIIT</w:t>
            </w:r>
            <w:r w:rsidRPr="00B70B9F">
              <w:rPr>
                <w:rFonts w:ascii="Cambria" w:hAnsi="Cambria"/>
              </w:rPr>
              <w:t xml:space="preserve"> course titled ‘Object Oriented Programming Using C++'</w:t>
            </w:r>
          </w:p>
          <w:p w:rsidR="00293D0C" w:rsidRPr="00B70B9F" w:rsidRDefault="00293D0C" w:rsidP="00293D0C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Cambria" w:hAnsi="Cambria"/>
              </w:rPr>
            </w:pPr>
          </w:p>
          <w:p w:rsidR="003147B4" w:rsidRPr="00B70B9F" w:rsidRDefault="00293D0C" w:rsidP="008725EF">
            <w:pPr>
              <w:pStyle w:val="Section"/>
              <w:rPr>
                <w:rFonts w:ascii="Cambria" w:hAnsi="Cambria"/>
                <w:b w:val="0"/>
              </w:rPr>
            </w:pPr>
            <w:r w:rsidRPr="008725EF">
              <w:rPr>
                <w:rFonts w:ascii="Cambria" w:hAnsi="Cambria"/>
                <w:color w:val="528693" w:themeColor="background2" w:themeShade="80"/>
              </w:rPr>
              <w:t>Personal Details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605"/>
              <w:gridCol w:w="5747"/>
            </w:tblGrid>
            <w:tr w:rsidR="003E7EAA" w:rsidRPr="00B70B9F" w:rsidTr="00293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5" w:type="dxa"/>
                </w:tcPr>
                <w:p w:rsidR="003E7EAA" w:rsidRPr="00B70B9F" w:rsidRDefault="003E7EAA" w:rsidP="00293D0C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Present Address</w:t>
                  </w:r>
                </w:p>
              </w:tc>
              <w:tc>
                <w:tcPr>
                  <w:tcW w:w="5747" w:type="dxa"/>
                </w:tcPr>
                <w:p w:rsidR="003E7EAA" w:rsidRPr="00B70B9F" w:rsidRDefault="00B70B9F" w:rsidP="00293D0C">
                  <w:pPr>
                    <w:pStyle w:val="ListBullet"/>
                    <w:numPr>
                      <w:ilvl w:val="0"/>
                      <w:numId w:val="0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</w:rPr>
                  </w:pPr>
                  <w:r w:rsidRPr="00B70B9F">
                    <w:rPr>
                      <w:rFonts w:ascii="Cambria" w:hAnsi="Cambria"/>
                      <w:b w:val="0"/>
                    </w:rPr>
                    <w:t>C01, Shivraj Complex, Behind Vaibhav Theatre, Hadapsar , Pune 411 013</w:t>
                  </w:r>
                </w:p>
              </w:tc>
            </w:tr>
            <w:tr w:rsidR="00293D0C" w:rsidRPr="00B70B9F" w:rsidTr="00293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5" w:type="dxa"/>
                </w:tcPr>
                <w:p w:rsidR="00293D0C" w:rsidRPr="00B70B9F" w:rsidRDefault="00293D0C" w:rsidP="00293D0C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Permanent Address</w:t>
                  </w:r>
                </w:p>
              </w:tc>
              <w:tc>
                <w:tcPr>
                  <w:tcW w:w="5747" w:type="dxa"/>
                </w:tcPr>
                <w:p w:rsidR="00293D0C" w:rsidRPr="00B70B9F" w:rsidRDefault="00293D0C" w:rsidP="00293D0C">
                  <w:pPr>
                    <w:pStyle w:val="ListBullet"/>
                    <w:numPr>
                      <w:ilvl w:val="0"/>
                      <w:numId w:val="0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‘Kulprakash’ Chandreshwar Soc. Shikharewadi, Nashik Road, Nashik 422101</w:t>
                  </w:r>
                </w:p>
              </w:tc>
            </w:tr>
            <w:tr w:rsidR="00293D0C" w:rsidRPr="00B70B9F" w:rsidTr="00293D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5" w:type="dxa"/>
                </w:tcPr>
                <w:p w:rsidR="00293D0C" w:rsidRPr="00B70B9F" w:rsidRDefault="00293D0C" w:rsidP="00293D0C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Email</w:t>
                  </w:r>
                </w:p>
              </w:tc>
              <w:tc>
                <w:tcPr>
                  <w:tcW w:w="5747" w:type="dxa"/>
                </w:tcPr>
                <w:p w:rsidR="00293D0C" w:rsidRPr="00B70B9F" w:rsidRDefault="00293D0C" w:rsidP="00293D0C">
                  <w:pPr>
                    <w:pStyle w:val="ListBullet"/>
                    <w:numPr>
                      <w:ilvl w:val="0"/>
                      <w:numId w:val="0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rajashreejoshi8@gmail.com</w:t>
                  </w:r>
                </w:p>
              </w:tc>
            </w:tr>
            <w:tr w:rsidR="00293D0C" w:rsidRPr="00B70B9F" w:rsidTr="00293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05" w:type="dxa"/>
                </w:tcPr>
                <w:p w:rsidR="00293D0C" w:rsidRPr="00B70B9F" w:rsidRDefault="003E7EAA" w:rsidP="00293D0C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Date of Birth</w:t>
                  </w:r>
                </w:p>
              </w:tc>
              <w:tc>
                <w:tcPr>
                  <w:tcW w:w="5747" w:type="dxa"/>
                </w:tcPr>
                <w:p w:rsidR="00293D0C" w:rsidRPr="00B70B9F" w:rsidRDefault="003E7EAA" w:rsidP="00293D0C">
                  <w:pPr>
                    <w:pStyle w:val="ListBullet"/>
                    <w:numPr>
                      <w:ilvl w:val="0"/>
                      <w:numId w:val="0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B70B9F">
                    <w:rPr>
                      <w:rFonts w:ascii="Cambria" w:hAnsi="Cambria"/>
                    </w:rPr>
                    <w:t>8</w:t>
                  </w:r>
                  <w:r w:rsidRPr="00B70B9F">
                    <w:rPr>
                      <w:rFonts w:ascii="Cambria" w:hAnsi="Cambria"/>
                      <w:vertAlign w:val="superscript"/>
                    </w:rPr>
                    <w:t>th</w:t>
                  </w:r>
                  <w:r w:rsidRPr="00B70B9F">
                    <w:rPr>
                      <w:rFonts w:ascii="Cambria" w:hAnsi="Cambria"/>
                    </w:rPr>
                    <w:t xml:space="preserve"> Feb 1994</w:t>
                  </w:r>
                </w:p>
              </w:tc>
            </w:tr>
          </w:tbl>
          <w:p w:rsidR="00293D0C" w:rsidRPr="00B70B9F" w:rsidRDefault="00293D0C" w:rsidP="00293D0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Cambria" w:hAnsi="Cambria"/>
              </w:rPr>
            </w:pPr>
          </w:p>
        </w:tc>
      </w:tr>
    </w:tbl>
    <w:p w:rsidR="00791300" w:rsidRPr="00B70B9F" w:rsidRDefault="00791300" w:rsidP="002B3679">
      <w:pPr>
        <w:rPr>
          <w:rFonts w:ascii="Cambria" w:hAnsi="Cambria"/>
          <w:b/>
        </w:rPr>
      </w:pPr>
    </w:p>
    <w:sectPr w:rsidR="00791300" w:rsidRPr="00B70B9F" w:rsidSect="007C37DB">
      <w:headerReference w:type="default" r:id="rId8"/>
      <w:footerReference w:type="even" r:id="rId9"/>
      <w:pgSz w:w="12240" w:h="15840"/>
      <w:pgMar w:top="270" w:right="1440" w:bottom="44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4D3" w:rsidRDefault="00EA44D3">
      <w:pPr>
        <w:spacing w:after="0" w:line="240" w:lineRule="auto"/>
      </w:pPr>
      <w:r>
        <w:separator/>
      </w:r>
    </w:p>
  </w:endnote>
  <w:endnote w:type="continuationSeparator" w:id="0">
    <w:p w:rsidR="00EA44D3" w:rsidRDefault="00EA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D9E" w:rsidRDefault="00013770" w:rsidP="00013770">
    <w:pPr>
      <w:pStyle w:val="FooterLeft"/>
      <w:tabs>
        <w:tab w:val="clear" w:pos="4320"/>
        <w:tab w:val="clear" w:pos="8640"/>
        <w:tab w:val="left" w:pos="3225"/>
      </w:tabs>
    </w:pPr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4D3" w:rsidRDefault="00EA44D3">
      <w:pPr>
        <w:spacing w:after="0" w:line="240" w:lineRule="auto"/>
      </w:pPr>
      <w:r>
        <w:separator/>
      </w:r>
    </w:p>
  </w:footnote>
  <w:footnote w:type="continuationSeparator" w:id="0">
    <w:p w:rsidR="00EA44D3" w:rsidRDefault="00EA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D9E" w:rsidRDefault="00B86D9E">
    <w:pPr>
      <w:pStyle w:val="HeaderRigh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E8EDA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9E8464E"/>
    <w:multiLevelType w:val="hybridMultilevel"/>
    <w:tmpl w:val="B414FC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CF0786"/>
    <w:multiLevelType w:val="hybridMultilevel"/>
    <w:tmpl w:val="931E494E"/>
    <w:lvl w:ilvl="0" w:tplc="04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 w15:restartNumberingAfterBreak="0">
    <w:nsid w:val="15FD49F0"/>
    <w:multiLevelType w:val="hybridMultilevel"/>
    <w:tmpl w:val="62A6EBA6"/>
    <w:lvl w:ilvl="0" w:tplc="0409000D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 w15:restartNumberingAfterBreak="0">
    <w:nsid w:val="17486917"/>
    <w:multiLevelType w:val="hybridMultilevel"/>
    <w:tmpl w:val="CC626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50881"/>
    <w:multiLevelType w:val="hybridMultilevel"/>
    <w:tmpl w:val="409610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135255"/>
    <w:multiLevelType w:val="hybridMultilevel"/>
    <w:tmpl w:val="7982D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F01F1"/>
    <w:multiLevelType w:val="hybridMultilevel"/>
    <w:tmpl w:val="74FECBB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30446A38"/>
    <w:multiLevelType w:val="hybridMultilevel"/>
    <w:tmpl w:val="45BEDE38"/>
    <w:lvl w:ilvl="0" w:tplc="0409000D">
      <w:start w:val="1"/>
      <w:numFmt w:val="bullet"/>
      <w:lvlText w:val="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8" w15:restartNumberingAfterBreak="0">
    <w:nsid w:val="31AF495B"/>
    <w:multiLevelType w:val="hybridMultilevel"/>
    <w:tmpl w:val="B9A0C3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D1ED5"/>
    <w:multiLevelType w:val="multilevel"/>
    <w:tmpl w:val="262E3E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19A7373"/>
    <w:multiLevelType w:val="hybridMultilevel"/>
    <w:tmpl w:val="9BCA22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00F4D"/>
    <w:multiLevelType w:val="hybridMultilevel"/>
    <w:tmpl w:val="718ED568"/>
    <w:lvl w:ilvl="0" w:tplc="0409000D">
      <w:start w:val="1"/>
      <w:numFmt w:val="bullet"/>
      <w:lvlText w:val="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2" w15:restartNumberingAfterBreak="0">
    <w:nsid w:val="46B3044A"/>
    <w:multiLevelType w:val="hybridMultilevel"/>
    <w:tmpl w:val="4EAA24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B5D32"/>
    <w:multiLevelType w:val="hybridMultilevel"/>
    <w:tmpl w:val="40660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46170"/>
    <w:multiLevelType w:val="hybridMultilevel"/>
    <w:tmpl w:val="9992F2DA"/>
    <w:lvl w:ilvl="0" w:tplc="0409000D">
      <w:start w:val="1"/>
      <w:numFmt w:val="bullet"/>
      <w:lvlText w:val="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9"/>
  </w:num>
  <w:num w:numId="32">
    <w:abstractNumId w:val="21"/>
  </w:num>
  <w:num w:numId="33">
    <w:abstractNumId w:val="11"/>
  </w:num>
  <w:num w:numId="34">
    <w:abstractNumId w:val="12"/>
  </w:num>
  <w:num w:numId="35">
    <w:abstractNumId w:val="24"/>
  </w:num>
  <w:num w:numId="36">
    <w:abstractNumId w:val="17"/>
  </w:num>
  <w:num w:numId="37">
    <w:abstractNumId w:val="10"/>
  </w:num>
  <w:num w:numId="38">
    <w:abstractNumId w:val="20"/>
  </w:num>
  <w:num w:numId="39">
    <w:abstractNumId w:val="13"/>
  </w:num>
  <w:num w:numId="40">
    <w:abstractNumId w:val="18"/>
  </w:num>
  <w:num w:numId="41">
    <w:abstractNumId w:val="15"/>
  </w:num>
  <w:num w:numId="42">
    <w:abstractNumId w:val="23"/>
  </w:num>
  <w:num w:numId="43">
    <w:abstractNumId w:val="16"/>
  </w:num>
  <w:num w:numId="44">
    <w:abstractNumId w:val="22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5E"/>
    <w:rsid w:val="00013770"/>
    <w:rsid w:val="00015AAA"/>
    <w:rsid w:val="00037562"/>
    <w:rsid w:val="000705E5"/>
    <w:rsid w:val="000816B3"/>
    <w:rsid w:val="00081D87"/>
    <w:rsid w:val="00086A37"/>
    <w:rsid w:val="00086F42"/>
    <w:rsid w:val="000A43C7"/>
    <w:rsid w:val="000E2C68"/>
    <w:rsid w:val="000F4813"/>
    <w:rsid w:val="00102A24"/>
    <w:rsid w:val="00115A09"/>
    <w:rsid w:val="00147936"/>
    <w:rsid w:val="00151BB1"/>
    <w:rsid w:val="001624B5"/>
    <w:rsid w:val="00180DC1"/>
    <w:rsid w:val="001B6731"/>
    <w:rsid w:val="001D0984"/>
    <w:rsid w:val="00206852"/>
    <w:rsid w:val="002319AE"/>
    <w:rsid w:val="00240D2B"/>
    <w:rsid w:val="00241AE7"/>
    <w:rsid w:val="00254BB4"/>
    <w:rsid w:val="00273F70"/>
    <w:rsid w:val="00281C20"/>
    <w:rsid w:val="00293D0C"/>
    <w:rsid w:val="002B0805"/>
    <w:rsid w:val="002B3679"/>
    <w:rsid w:val="002D1D44"/>
    <w:rsid w:val="002D5702"/>
    <w:rsid w:val="002E5244"/>
    <w:rsid w:val="00311EDA"/>
    <w:rsid w:val="003147B4"/>
    <w:rsid w:val="00341977"/>
    <w:rsid w:val="003446C8"/>
    <w:rsid w:val="00345B69"/>
    <w:rsid w:val="00355D81"/>
    <w:rsid w:val="003660E5"/>
    <w:rsid w:val="0036735E"/>
    <w:rsid w:val="00396DBF"/>
    <w:rsid w:val="003B0262"/>
    <w:rsid w:val="003B364A"/>
    <w:rsid w:val="003C3117"/>
    <w:rsid w:val="003C3B98"/>
    <w:rsid w:val="003D436B"/>
    <w:rsid w:val="003E7EAA"/>
    <w:rsid w:val="00411D02"/>
    <w:rsid w:val="00441B7F"/>
    <w:rsid w:val="004D3499"/>
    <w:rsid w:val="004E345E"/>
    <w:rsid w:val="004E5F27"/>
    <w:rsid w:val="0050555C"/>
    <w:rsid w:val="005220FF"/>
    <w:rsid w:val="00545926"/>
    <w:rsid w:val="0059796C"/>
    <w:rsid w:val="005C3AD3"/>
    <w:rsid w:val="005E21C3"/>
    <w:rsid w:val="005E7A81"/>
    <w:rsid w:val="005F4E2D"/>
    <w:rsid w:val="006637F7"/>
    <w:rsid w:val="00673957"/>
    <w:rsid w:val="006832FB"/>
    <w:rsid w:val="006A1578"/>
    <w:rsid w:val="006E0F51"/>
    <w:rsid w:val="006E27D2"/>
    <w:rsid w:val="00712E4E"/>
    <w:rsid w:val="0072651E"/>
    <w:rsid w:val="007425E3"/>
    <w:rsid w:val="007525BA"/>
    <w:rsid w:val="00754965"/>
    <w:rsid w:val="00791300"/>
    <w:rsid w:val="00797064"/>
    <w:rsid w:val="007C37DB"/>
    <w:rsid w:val="007E1E73"/>
    <w:rsid w:val="007F3C8C"/>
    <w:rsid w:val="007F67C6"/>
    <w:rsid w:val="008106D8"/>
    <w:rsid w:val="00825DE6"/>
    <w:rsid w:val="00847887"/>
    <w:rsid w:val="008639C6"/>
    <w:rsid w:val="008725EF"/>
    <w:rsid w:val="00882C80"/>
    <w:rsid w:val="008A03FE"/>
    <w:rsid w:val="008A13F6"/>
    <w:rsid w:val="008A2F79"/>
    <w:rsid w:val="008A3D59"/>
    <w:rsid w:val="008F090C"/>
    <w:rsid w:val="008F661E"/>
    <w:rsid w:val="0091179E"/>
    <w:rsid w:val="0091324C"/>
    <w:rsid w:val="00915A6F"/>
    <w:rsid w:val="00916957"/>
    <w:rsid w:val="00926D25"/>
    <w:rsid w:val="00940DDB"/>
    <w:rsid w:val="009448A6"/>
    <w:rsid w:val="0094629C"/>
    <w:rsid w:val="009732AD"/>
    <w:rsid w:val="009767F9"/>
    <w:rsid w:val="00997453"/>
    <w:rsid w:val="009C014C"/>
    <w:rsid w:val="009D43B0"/>
    <w:rsid w:val="009E5A90"/>
    <w:rsid w:val="009F7AC3"/>
    <w:rsid w:val="00A12090"/>
    <w:rsid w:val="00A54C5B"/>
    <w:rsid w:val="00A56932"/>
    <w:rsid w:val="00A620D4"/>
    <w:rsid w:val="00A67155"/>
    <w:rsid w:val="00A95FD9"/>
    <w:rsid w:val="00AA5BC1"/>
    <w:rsid w:val="00AB412B"/>
    <w:rsid w:val="00AE3336"/>
    <w:rsid w:val="00B01431"/>
    <w:rsid w:val="00B07667"/>
    <w:rsid w:val="00B2043F"/>
    <w:rsid w:val="00B252F0"/>
    <w:rsid w:val="00B25CA8"/>
    <w:rsid w:val="00B34740"/>
    <w:rsid w:val="00B62D31"/>
    <w:rsid w:val="00B70B9F"/>
    <w:rsid w:val="00B83A1B"/>
    <w:rsid w:val="00B86D9E"/>
    <w:rsid w:val="00B90470"/>
    <w:rsid w:val="00B937F8"/>
    <w:rsid w:val="00BB005D"/>
    <w:rsid w:val="00BB0F28"/>
    <w:rsid w:val="00BC5C27"/>
    <w:rsid w:val="00BD07C4"/>
    <w:rsid w:val="00BE47D7"/>
    <w:rsid w:val="00BF4B2C"/>
    <w:rsid w:val="00C2167D"/>
    <w:rsid w:val="00C21750"/>
    <w:rsid w:val="00C66242"/>
    <w:rsid w:val="00C82977"/>
    <w:rsid w:val="00C9093F"/>
    <w:rsid w:val="00CB2756"/>
    <w:rsid w:val="00CE392F"/>
    <w:rsid w:val="00D03960"/>
    <w:rsid w:val="00D04AF6"/>
    <w:rsid w:val="00D13496"/>
    <w:rsid w:val="00D25B0F"/>
    <w:rsid w:val="00D3191C"/>
    <w:rsid w:val="00D3519B"/>
    <w:rsid w:val="00D43630"/>
    <w:rsid w:val="00D61963"/>
    <w:rsid w:val="00D97EAD"/>
    <w:rsid w:val="00DB4A26"/>
    <w:rsid w:val="00DC0B3A"/>
    <w:rsid w:val="00DC56A8"/>
    <w:rsid w:val="00E14A3B"/>
    <w:rsid w:val="00E364AC"/>
    <w:rsid w:val="00E679AC"/>
    <w:rsid w:val="00E731D1"/>
    <w:rsid w:val="00EA1A93"/>
    <w:rsid w:val="00EA44D3"/>
    <w:rsid w:val="00EB257B"/>
    <w:rsid w:val="00EC1CBE"/>
    <w:rsid w:val="00EF2F4A"/>
    <w:rsid w:val="00EF3EF2"/>
    <w:rsid w:val="00F11AE0"/>
    <w:rsid w:val="00F54ACF"/>
    <w:rsid w:val="00F8150D"/>
    <w:rsid w:val="00F850BB"/>
    <w:rsid w:val="00F97580"/>
    <w:rsid w:val="00FE2116"/>
    <w:rsid w:val="00FE60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785392A4"/>
  <w15:docId w15:val="{2E590CDB-37B0-4A44-9887-D198E117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05D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BB005D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05D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05D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05D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05D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05D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05D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05D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05D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B00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BB00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00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05D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B00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05D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5D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BB005D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BB005D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BB005D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BB005D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BB005D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05D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BB005D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BB005D"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BB005D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BB005D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BB005D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BB005D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BB005D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B005D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05D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05D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05D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05D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05D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05D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05D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BB005D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BB005D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05D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BB005D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BB005D"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BB005D"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BB005D"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sid w:val="00BB005D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BB005D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BB005D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BB005D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BB005D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BB005D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B005D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BB005D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B005D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BB005D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BB005D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BB005D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BB005D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BB005D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BB005D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BB005D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BB005D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BB005D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BB005D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BB005D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BB005D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BB005D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BB005D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BB005D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table" w:customStyle="1" w:styleId="GridTable4-Accent21">
    <w:name w:val="Grid Table 4 - Accent 21"/>
    <w:basedOn w:val="TableNormal"/>
    <w:uiPriority w:val="49"/>
    <w:rsid w:val="00DC0B3A"/>
    <w:pPr>
      <w:spacing w:after="0" w:line="240" w:lineRule="auto"/>
    </w:pPr>
    <w:tblPr>
      <w:tblStyleRowBandSize w:val="1"/>
      <w:tblStyleColBandSize w:val="1"/>
      <w:tblBorders>
        <w:top w:val="single" w:sz="4" w:space="0" w:color="C5D4E1" w:themeColor="accent2" w:themeTint="99"/>
        <w:left w:val="single" w:sz="4" w:space="0" w:color="C5D4E1" w:themeColor="accent2" w:themeTint="99"/>
        <w:bottom w:val="single" w:sz="4" w:space="0" w:color="C5D4E1" w:themeColor="accent2" w:themeTint="99"/>
        <w:right w:val="single" w:sz="4" w:space="0" w:color="C5D4E1" w:themeColor="accent2" w:themeTint="99"/>
        <w:insideH w:val="single" w:sz="4" w:space="0" w:color="C5D4E1" w:themeColor="accent2" w:themeTint="99"/>
        <w:insideV w:val="single" w:sz="4" w:space="0" w:color="C5D4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B8CD" w:themeColor="accent2"/>
          <w:left w:val="single" w:sz="4" w:space="0" w:color="9FB8CD" w:themeColor="accent2"/>
          <w:bottom w:val="single" w:sz="4" w:space="0" w:color="9FB8CD" w:themeColor="accent2"/>
          <w:right w:val="single" w:sz="4" w:space="0" w:color="9FB8CD" w:themeColor="accent2"/>
          <w:insideH w:val="nil"/>
          <w:insideV w:val="nil"/>
        </w:tcBorders>
        <w:shd w:val="clear" w:color="auto" w:fill="9FB8CD" w:themeFill="accent2"/>
      </w:tcPr>
    </w:tblStylePr>
    <w:tblStylePr w:type="lastRow">
      <w:rPr>
        <w:b/>
        <w:bCs/>
      </w:rPr>
      <w:tblPr/>
      <w:tcPr>
        <w:tcBorders>
          <w:top w:val="double" w:sz="4" w:space="0" w:color="9FB8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1D0984"/>
    <w:pPr>
      <w:suppressAutoHyphens/>
      <w:ind w:left="720"/>
      <w:contextualSpacing/>
    </w:pPr>
    <w:rPr>
      <w:rFonts w:ascii="Gill Sans MT" w:eastAsia="DejaVu Sans" w:hAnsi="Gill Sans MT"/>
      <w:color w:val="000000"/>
    </w:rPr>
  </w:style>
  <w:style w:type="table" w:styleId="GridTable2-Accent2">
    <w:name w:val="Grid Table 2 Accent 2"/>
    <w:basedOn w:val="TableNormal"/>
    <w:uiPriority w:val="47"/>
    <w:rsid w:val="009D43B0"/>
    <w:pPr>
      <w:spacing w:after="0" w:line="240" w:lineRule="auto"/>
    </w:pPr>
    <w:tblPr>
      <w:tblStyleRowBandSize w:val="1"/>
      <w:tblStyleColBandSize w:val="1"/>
      <w:tblBorders>
        <w:top w:val="single" w:sz="2" w:space="0" w:color="C5D4E1" w:themeColor="accent2" w:themeTint="99"/>
        <w:bottom w:val="single" w:sz="2" w:space="0" w:color="C5D4E1" w:themeColor="accent2" w:themeTint="99"/>
        <w:insideH w:val="single" w:sz="2" w:space="0" w:color="C5D4E1" w:themeColor="accent2" w:themeTint="99"/>
        <w:insideV w:val="single" w:sz="2" w:space="0" w:color="C5D4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D4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D4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</w:style>
  <w:style w:type="table" w:styleId="PlainTable1">
    <w:name w:val="Plain Table 1"/>
    <w:basedOn w:val="TableNormal"/>
    <w:uiPriority w:val="41"/>
    <w:rsid w:val="005055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964">
              <w:marLeft w:val="27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ED2B05B30D42279DD6EBE81A225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150C-AC8A-4B02-A46D-406A7B4D49FF}"/>
      </w:docPartPr>
      <w:docPartBody>
        <w:p w:rsidR="003855DD" w:rsidRDefault="00410BC2">
          <w:pPr>
            <w:pStyle w:val="F6ED2B05B30D42279DD6EBE81A225B30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7C09"/>
    <w:rsid w:val="0004787B"/>
    <w:rsid w:val="00077D94"/>
    <w:rsid w:val="0008625D"/>
    <w:rsid w:val="000F2B7B"/>
    <w:rsid w:val="00286595"/>
    <w:rsid w:val="00291F65"/>
    <w:rsid w:val="002C2444"/>
    <w:rsid w:val="003855DD"/>
    <w:rsid w:val="00410BC2"/>
    <w:rsid w:val="004B317A"/>
    <w:rsid w:val="00613EDF"/>
    <w:rsid w:val="0071108E"/>
    <w:rsid w:val="00761CEE"/>
    <w:rsid w:val="00A9710F"/>
    <w:rsid w:val="00B20E10"/>
    <w:rsid w:val="00C157C8"/>
    <w:rsid w:val="00D07DF9"/>
    <w:rsid w:val="00D5211F"/>
    <w:rsid w:val="00FF7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4B317A"/>
    <w:rPr>
      <w:color w:val="808080"/>
    </w:rPr>
  </w:style>
  <w:style w:type="paragraph" w:customStyle="1" w:styleId="F6ED2B05B30D42279DD6EBE81A225B30">
    <w:name w:val="F6ED2B05B30D42279DD6EBE81A225B30"/>
    <w:rsid w:val="004B317A"/>
  </w:style>
  <w:style w:type="paragraph" w:customStyle="1" w:styleId="C0CC35778E7B4E14A578DBD6B0703438">
    <w:name w:val="C0CC35778E7B4E14A578DBD6B0703438"/>
    <w:rsid w:val="004B317A"/>
  </w:style>
  <w:style w:type="paragraph" w:customStyle="1" w:styleId="E11D4198F8834C5BB4F8F9458BA43A21">
    <w:name w:val="E11D4198F8834C5BB4F8F9458BA43A21"/>
    <w:rsid w:val="004B317A"/>
  </w:style>
  <w:style w:type="paragraph" w:customStyle="1" w:styleId="576E47AEA5E841388EFE3BCB204E8694">
    <w:name w:val="576E47AEA5E841388EFE3BCB204E8694"/>
    <w:rsid w:val="004B317A"/>
  </w:style>
  <w:style w:type="paragraph" w:customStyle="1" w:styleId="2F779B495F13427A8A7B1CB9C3A0BDA7">
    <w:name w:val="2F779B495F13427A8A7B1CB9C3A0BDA7"/>
    <w:rsid w:val="004B317A"/>
  </w:style>
  <w:style w:type="paragraph" w:customStyle="1" w:styleId="F4539BA036F74F71910DCF2936772B7E">
    <w:name w:val="F4539BA036F74F71910DCF2936772B7E"/>
    <w:rsid w:val="004B317A"/>
  </w:style>
  <w:style w:type="paragraph" w:customStyle="1" w:styleId="798BFA68DD13409B9371081977870745">
    <w:name w:val="798BFA68DD13409B9371081977870745"/>
    <w:rsid w:val="004B317A"/>
  </w:style>
  <w:style w:type="paragraph" w:customStyle="1" w:styleId="A57A7D6C171C402D8066353D04C1CE7B">
    <w:name w:val="A57A7D6C171C402D8066353D04C1CE7B"/>
    <w:rsid w:val="004B317A"/>
  </w:style>
  <w:style w:type="paragraph" w:customStyle="1" w:styleId="SubsectionDate">
    <w:name w:val="Subsection Date"/>
    <w:basedOn w:val="Normal"/>
    <w:link w:val="SubsectionDateChar"/>
    <w:uiPriority w:val="4"/>
    <w:qFormat/>
    <w:rsid w:val="004B317A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4B317A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A109EAF9FC0948DB9F83843EC305D741">
    <w:name w:val="A109EAF9FC0948DB9F83843EC305D741"/>
    <w:rsid w:val="004B317A"/>
  </w:style>
  <w:style w:type="paragraph" w:customStyle="1" w:styleId="48CA71B0711F40E2AC01AE19A508E684">
    <w:name w:val="48CA71B0711F40E2AC01AE19A508E684"/>
    <w:rsid w:val="004B317A"/>
  </w:style>
  <w:style w:type="paragraph" w:customStyle="1" w:styleId="F19E499D0CC54BAAB282C1B31126E128">
    <w:name w:val="F19E499D0CC54BAAB282C1B31126E128"/>
    <w:rsid w:val="004B317A"/>
  </w:style>
  <w:style w:type="paragraph" w:customStyle="1" w:styleId="45C9B21824C94161A8073C41A4595DEA">
    <w:name w:val="45C9B21824C94161A8073C41A4595DEA"/>
    <w:rsid w:val="004B317A"/>
  </w:style>
  <w:style w:type="paragraph" w:customStyle="1" w:styleId="0C8D623E4B8A44488BC6438E02A69AD0">
    <w:name w:val="0C8D623E4B8A44488BC6438E02A69AD0"/>
    <w:rsid w:val="004B317A"/>
  </w:style>
  <w:style w:type="paragraph" w:customStyle="1" w:styleId="B58130073FC74FA78E8C62F50B928EDF">
    <w:name w:val="B58130073FC74FA78E8C62F50B928EDF"/>
    <w:rsid w:val="004B317A"/>
  </w:style>
  <w:style w:type="paragraph" w:customStyle="1" w:styleId="E4FF93061C524706B5FC9AC4E29DA9AA">
    <w:name w:val="E4FF93061C524706B5FC9AC4E29DA9AA"/>
    <w:rsid w:val="004B317A"/>
  </w:style>
  <w:style w:type="paragraph" w:customStyle="1" w:styleId="5D5166478FCD4703AC8E232C71B00343">
    <w:name w:val="5D5166478FCD4703AC8E232C71B00343"/>
    <w:rsid w:val="004B317A"/>
  </w:style>
  <w:style w:type="paragraph" w:customStyle="1" w:styleId="DB3B75BA28BD4490A413CA692ED9E90D">
    <w:name w:val="DB3B75BA28BD4490A413CA692ED9E90D"/>
    <w:rsid w:val="004B317A"/>
  </w:style>
  <w:style w:type="paragraph" w:customStyle="1" w:styleId="EF732DF92CA640D3B21810939B7CFFCD">
    <w:name w:val="EF732DF92CA640D3B21810939B7CFFCD"/>
    <w:rsid w:val="00FF7C09"/>
  </w:style>
  <w:style w:type="paragraph" w:customStyle="1" w:styleId="DE3B92DB4D0A48679008A03A65A5D9ED">
    <w:name w:val="DE3B92DB4D0A48679008A03A65A5D9ED"/>
    <w:rsid w:val="00FF7C09"/>
  </w:style>
  <w:style w:type="paragraph" w:customStyle="1" w:styleId="74F5A9A105F14726884922626457E204">
    <w:name w:val="74F5A9A105F14726884922626457E204"/>
    <w:rsid w:val="00FF7C09"/>
  </w:style>
  <w:style w:type="paragraph" w:customStyle="1" w:styleId="8224630A59684140900551DBFD31D6A4">
    <w:name w:val="8224630A59684140900551DBFD31D6A4"/>
    <w:rsid w:val="00FF7C09"/>
  </w:style>
  <w:style w:type="paragraph" w:customStyle="1" w:styleId="18D7A924469A424DAAACA1B56E35799C">
    <w:name w:val="18D7A924469A424DAAACA1B56E35799C"/>
    <w:rsid w:val="00FF7C09"/>
  </w:style>
  <w:style w:type="paragraph" w:customStyle="1" w:styleId="38FE76EF994C4E40A40DD18BF3A398A0">
    <w:name w:val="38FE76EF994C4E40A40DD18BF3A398A0"/>
    <w:rsid w:val="00D07DF9"/>
  </w:style>
  <w:style w:type="paragraph" w:customStyle="1" w:styleId="A5DF22FADA784EF495AF6EE71AF1533B">
    <w:name w:val="A5DF22FADA784EF495AF6EE71AF1533B"/>
    <w:rsid w:val="00D07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4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Joshi, Rajashree Achyut</cp:lastModifiedBy>
  <cp:revision>9</cp:revision>
  <dcterms:created xsi:type="dcterms:W3CDTF">2018-08-23T07:59:00Z</dcterms:created>
  <dcterms:modified xsi:type="dcterms:W3CDTF">2018-09-11T08:40:00Z</dcterms:modified>
</cp:coreProperties>
</file>